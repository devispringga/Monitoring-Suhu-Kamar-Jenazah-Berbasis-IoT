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76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00CAA">
        <w:rPr>
          <w:rFonts w:ascii="Times New Roman" w:hAnsi="Times New Roman" w:cs="Times New Roman"/>
          <w:b/>
          <w:sz w:val="28"/>
        </w:rPr>
        <w:t xml:space="preserve">MEMENUHI </w:t>
      </w:r>
      <w:r>
        <w:rPr>
          <w:rFonts w:ascii="Times New Roman" w:hAnsi="Times New Roman" w:cs="Times New Roman"/>
          <w:b/>
          <w:sz w:val="28"/>
        </w:rPr>
        <w:t>TUGAS PROYEK MINI UTS</w:t>
      </w:r>
    </w:p>
    <w:p w:rsidR="00490C76" w:rsidRPr="00015BA4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15BA4">
        <w:rPr>
          <w:rFonts w:ascii="Times New Roman" w:hAnsi="Times New Roman" w:cs="Times New Roman"/>
          <w:b/>
          <w:sz w:val="28"/>
        </w:rPr>
        <w:t>SISTEM MIKROKONTROLER</w:t>
      </w:r>
    </w:p>
    <w:p w:rsidR="00490C76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015BA4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BA4">
        <w:rPr>
          <w:rFonts w:ascii="Times New Roman" w:hAnsi="Times New Roman" w:cs="Times New Roman"/>
          <w:sz w:val="24"/>
          <w:szCs w:val="24"/>
        </w:rPr>
        <w:t>Dosen : Bapak Muchamad Rusdan, S.T., M.T.</w:t>
      </w: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  <w:r w:rsidRPr="00100C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7A1B0BE" wp14:editId="6106163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414910" cy="1915760"/>
            <wp:effectExtent l="0" t="0" r="4445" b="8890"/>
            <wp:wrapNone/>
            <wp:docPr id="22" name="Picture 22" descr="C:\Users\SMAN 20 GARUT\Downloads\Logo Primer U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 20 GARUT\Downloads\Logo Primer UT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10" cy="19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490C76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</w:pPr>
      <w:r w:rsidRPr="00490C76"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  <w:t>Kelompok: 8</w:t>
      </w:r>
    </w:p>
    <w:p w:rsidR="00490C76" w:rsidRPr="00490C76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</w:pPr>
      <w:r w:rsidRPr="00490C76"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  <w:t>Ketua: Aprizal (21552011096)</w:t>
      </w:r>
    </w:p>
    <w:p w:rsidR="00490C76" w:rsidRPr="00490C76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</w:pPr>
      <w:r w:rsidRPr="00490C76"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  <w:t>Anggota:</w:t>
      </w:r>
    </w:p>
    <w:p w:rsidR="00490C76" w:rsidRPr="00490C76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</w:pPr>
      <w:r w:rsidRPr="00490C76"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  <w:t>1: Kurniawan (21552011351)</w:t>
      </w:r>
    </w:p>
    <w:p w:rsidR="00490C76" w:rsidRPr="00490C76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90C76">
        <w:rPr>
          <w:rFonts w:ascii="Times New Roman" w:hAnsi="Times New Roman" w:cs="Times New Roman"/>
          <w:color w:val="0D0D0D"/>
          <w:sz w:val="24"/>
          <w:szCs w:val="23"/>
          <w:shd w:val="clear" w:color="auto" w:fill="FFFFFF"/>
        </w:rPr>
        <w:t>2: Devis Pringga (23552012004)</w:t>
      </w:r>
    </w:p>
    <w:p w:rsidR="00490C76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B7BEA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BEA">
        <w:rPr>
          <w:rFonts w:ascii="Times New Roman" w:hAnsi="Times New Roman" w:cs="Times New Roman"/>
          <w:sz w:val="24"/>
          <w:szCs w:val="24"/>
        </w:rPr>
        <w:t>Kelas : TIF RM 22 CNS</w:t>
      </w:r>
    </w:p>
    <w:p w:rsidR="00490C76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490C76" w:rsidRPr="00100CAA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00CAA">
        <w:rPr>
          <w:rFonts w:ascii="Times New Roman" w:hAnsi="Times New Roman" w:cs="Times New Roman"/>
          <w:b/>
          <w:sz w:val="28"/>
        </w:rPr>
        <w:t>TEKNIK INFORMATIKA</w:t>
      </w:r>
    </w:p>
    <w:p w:rsidR="00490C76" w:rsidRPr="00100CAA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00CAA">
        <w:rPr>
          <w:rFonts w:ascii="Times New Roman" w:hAnsi="Times New Roman" w:cs="Times New Roman"/>
          <w:b/>
          <w:sz w:val="28"/>
        </w:rPr>
        <w:t>UNIVERSITAS TEKNOLOGI BANDUNG</w:t>
      </w:r>
    </w:p>
    <w:p w:rsidR="00490C76" w:rsidRDefault="00490C76" w:rsidP="00490C7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00CAA">
        <w:rPr>
          <w:rFonts w:ascii="Times New Roman" w:hAnsi="Times New Roman" w:cs="Times New Roman"/>
          <w:b/>
          <w:sz w:val="28"/>
        </w:rPr>
        <w:t>202</w:t>
      </w:r>
      <w:r>
        <w:rPr>
          <w:rFonts w:ascii="Times New Roman" w:hAnsi="Times New Roman" w:cs="Times New Roman"/>
          <w:b/>
          <w:sz w:val="28"/>
        </w:rPr>
        <w:t>5</w:t>
      </w:r>
    </w:p>
    <w:p w:rsidR="00B56B99" w:rsidRPr="00126066" w:rsidRDefault="009404B8" w:rsidP="001D0074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Cs w:val="24"/>
        </w:rPr>
      </w:pPr>
      <w:r w:rsidRPr="00126066">
        <w:rPr>
          <w:rFonts w:ascii="Times New Roman" w:hAnsi="Times New Roman" w:cs="Times New Roman"/>
          <w:color w:val="auto"/>
          <w:szCs w:val="24"/>
        </w:rPr>
        <w:lastRenderedPageBreak/>
        <w:t xml:space="preserve">Pemantauan Suhu Kamar </w:t>
      </w:r>
      <w:r w:rsidR="001D0074" w:rsidRPr="00126066">
        <w:rPr>
          <w:rFonts w:ascii="Times New Roman" w:hAnsi="Times New Roman" w:cs="Times New Roman"/>
          <w:color w:val="auto"/>
          <w:szCs w:val="24"/>
        </w:rPr>
        <w:t>Jenazah</w:t>
      </w:r>
      <w:r w:rsidRPr="00126066">
        <w:rPr>
          <w:rFonts w:ascii="Times New Roman" w:hAnsi="Times New Roman" w:cs="Times New Roman"/>
          <w:color w:val="auto"/>
          <w:szCs w:val="24"/>
        </w:rPr>
        <w:t xml:space="preserve"> Berbasis IoT</w:t>
      </w:r>
    </w:p>
    <w:p w:rsidR="00B56B99" w:rsidRPr="001D0074" w:rsidRDefault="009404B8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D0074">
        <w:rPr>
          <w:rFonts w:ascii="Times New Roman" w:hAnsi="Times New Roman" w:cs="Times New Roman"/>
          <w:color w:val="auto"/>
          <w:sz w:val="24"/>
          <w:szCs w:val="24"/>
        </w:rPr>
        <w:t>1. Latar Belakang</w:t>
      </w:r>
    </w:p>
    <w:p w:rsidR="00B56B99" w:rsidRPr="001D0074" w:rsidRDefault="009404B8" w:rsidP="001D0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74">
        <w:rPr>
          <w:rFonts w:ascii="Times New Roman" w:hAnsi="Times New Roman" w:cs="Times New Roman"/>
          <w:sz w:val="24"/>
          <w:szCs w:val="24"/>
        </w:rPr>
        <w:t xml:space="preserve">Ruang pendingin (cold storage) memiliki peranan penting dalam menjaga kualitas dan kesegaran produk yang mudah rusak, seperti bahan makanan, obat-obatan, dan juga jenazah pada kamar </w:t>
      </w:r>
      <w:r w:rsidR="001D0074" w:rsidRPr="001D0074">
        <w:rPr>
          <w:rFonts w:ascii="Times New Roman" w:hAnsi="Times New Roman" w:cs="Times New Roman"/>
          <w:sz w:val="24"/>
          <w:szCs w:val="24"/>
        </w:rPr>
        <w:t>Jenazah</w:t>
      </w:r>
      <w:r w:rsidRPr="001D0074">
        <w:rPr>
          <w:rFonts w:ascii="Times New Roman" w:hAnsi="Times New Roman" w:cs="Times New Roman"/>
          <w:sz w:val="24"/>
          <w:szCs w:val="24"/>
        </w:rPr>
        <w:t>. Fluktuasi suhu yang tidak terpantau dapat menimbulkan kerusakan, kerugian finansial, serta risiko terhadap kesehatan masyarakat. Oleh karena itu, dibutuhkan sistem pemantauan suhu yang mampu bekerja secara real-time, akurat, serta dapat memberikan notifikasi peringatan saat terjadi anomali suhu.</w:t>
      </w:r>
    </w:p>
    <w:p w:rsidR="00126066" w:rsidRDefault="00126066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56B99" w:rsidRPr="001D0074" w:rsidRDefault="009404B8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D0074">
        <w:rPr>
          <w:rFonts w:ascii="Times New Roman" w:hAnsi="Times New Roman" w:cs="Times New Roman"/>
          <w:color w:val="auto"/>
          <w:sz w:val="24"/>
          <w:szCs w:val="24"/>
        </w:rPr>
        <w:t>2. Tujuan</w:t>
      </w:r>
    </w:p>
    <w:p w:rsidR="00B56B99" w:rsidRPr="00C10C32" w:rsidRDefault="009404B8" w:rsidP="00C10C32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Membangun sistem pemantauan suhu ruang pendingin secara real-time.</w:t>
      </w:r>
    </w:p>
    <w:p w:rsidR="00B56B99" w:rsidRPr="00C10C32" w:rsidRDefault="009404B8" w:rsidP="00C10C32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Memberikan peringatan otomatis apabila suhu melebihi atau kurang dari ambang batas yang telah ditentukan.</w:t>
      </w:r>
    </w:p>
    <w:p w:rsidR="00B56B99" w:rsidRPr="00C10C32" w:rsidRDefault="009404B8" w:rsidP="00C10C32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Menyediakan visualisasi data suhu melalui dashboard</w:t>
      </w:r>
      <w:r w:rsidR="00EE4248">
        <w:rPr>
          <w:rFonts w:ascii="Times New Roman" w:hAnsi="Times New Roman" w:cs="Times New Roman"/>
          <w:sz w:val="24"/>
          <w:szCs w:val="24"/>
        </w:rPr>
        <w:t xml:space="preserve"> </w:t>
      </w:r>
      <w:r w:rsidR="00EE4248" w:rsidRPr="002312F5">
        <w:rPr>
          <w:rFonts w:ascii="Times New Roman" w:hAnsi="Times New Roman" w:cs="Times New Roman"/>
          <w:sz w:val="24"/>
          <w:szCs w:val="24"/>
        </w:rPr>
        <w:t>atau aplikasi mobile</w:t>
      </w:r>
      <w:r w:rsidRPr="00C10C32">
        <w:rPr>
          <w:rFonts w:ascii="Times New Roman" w:hAnsi="Times New Roman" w:cs="Times New Roman"/>
          <w:sz w:val="24"/>
          <w:szCs w:val="24"/>
        </w:rPr>
        <w:t>.</w:t>
      </w:r>
    </w:p>
    <w:p w:rsidR="00126066" w:rsidRDefault="00126066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56B99" w:rsidRPr="001D0074" w:rsidRDefault="009404B8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D0074">
        <w:rPr>
          <w:rFonts w:ascii="Times New Roman" w:hAnsi="Times New Roman" w:cs="Times New Roman"/>
          <w:color w:val="auto"/>
          <w:sz w:val="24"/>
          <w:szCs w:val="24"/>
        </w:rPr>
        <w:t>3. Komponen Sistem</w:t>
      </w:r>
    </w:p>
    <w:p w:rsidR="00B56B99" w:rsidRPr="00C10C32" w:rsidRDefault="009404B8" w:rsidP="00C10C32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Sensor Suhu: DHT22, untuk membaca suhu secara akurat dan berkala.</w:t>
      </w:r>
    </w:p>
    <w:p w:rsidR="00B56B99" w:rsidRPr="00C10C32" w:rsidRDefault="009404B8" w:rsidP="00C10C32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Mikrokontroler: ESP32, sebagai pengendali utama untuk membaca data sensor dan mengirimkan ke server.</w:t>
      </w:r>
    </w:p>
    <w:p w:rsidR="00B56B99" w:rsidRPr="00C10C32" w:rsidRDefault="009404B8" w:rsidP="00C10C32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Koneksi Internet: Wi-Fi pada ESP32 digunakan untuk konektivitas data ke platform berbasis web.</w:t>
      </w:r>
    </w:p>
    <w:p w:rsidR="00B56B99" w:rsidRPr="00C10C32" w:rsidRDefault="009404B8" w:rsidP="00C10C32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Platform IoT: Server dengan PHP dan MySQL untuk menyimpan, mengelola, dan menampilkan data.</w:t>
      </w:r>
    </w:p>
    <w:p w:rsidR="00B56B99" w:rsidRPr="00C10C32" w:rsidRDefault="009404B8" w:rsidP="00C10C32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0C32">
        <w:rPr>
          <w:rFonts w:ascii="Times New Roman" w:hAnsi="Times New Roman" w:cs="Times New Roman"/>
          <w:sz w:val="24"/>
          <w:szCs w:val="24"/>
        </w:rPr>
        <w:t>Notifikasi: Pengiriman pesan melalui WhatsApp jika suhu melebihi 8°C, menggunakan Twilio API.</w:t>
      </w:r>
    </w:p>
    <w:p w:rsidR="00126066" w:rsidRDefault="00126066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AE2F32" w:rsidRDefault="00AE2F32" w:rsidP="00AE2F32"/>
    <w:p w:rsidR="00916B5C" w:rsidRDefault="00916B5C" w:rsidP="00AE2F32"/>
    <w:p w:rsidR="00916B5C" w:rsidRDefault="00916B5C" w:rsidP="00AE2F32"/>
    <w:p w:rsidR="00916B5C" w:rsidRPr="00916B5C" w:rsidRDefault="00916B5C" w:rsidP="00916B5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 w:rsidRPr="00916B5C">
        <w:rPr>
          <w:rStyle w:val="Strong"/>
          <w:rFonts w:ascii="Times New Roman" w:hAnsi="Times New Roman" w:cs="Times New Roman"/>
          <w:sz w:val="24"/>
        </w:rPr>
        <w:lastRenderedPageBreak/>
        <w:t xml:space="preserve">4. </w:t>
      </w:r>
      <w:r w:rsidRPr="00916B5C">
        <w:rPr>
          <w:rStyle w:val="Strong"/>
          <w:rFonts w:ascii="Times New Roman" w:hAnsi="Times New Roman" w:cs="Times New Roman"/>
          <w:sz w:val="24"/>
        </w:rPr>
        <w:t>Struktur dan Logika Program</w:t>
      </w:r>
      <w:r w:rsidRPr="00916B5C">
        <w:rPr>
          <w:rFonts w:ascii="Times New Roman" w:hAnsi="Times New Roman" w:cs="Times New Roman"/>
          <w:sz w:val="24"/>
        </w:rPr>
        <w:t xml:space="preserve"> yang digunakan dalam proyek ini, yang melibatkan penggunaan </w:t>
      </w:r>
      <w:r w:rsidRPr="00916B5C">
        <w:rPr>
          <w:rStyle w:val="Strong"/>
          <w:rFonts w:ascii="Times New Roman" w:hAnsi="Times New Roman" w:cs="Times New Roman"/>
          <w:b w:val="0"/>
          <w:sz w:val="24"/>
        </w:rPr>
        <w:t>ESP32</w:t>
      </w:r>
      <w:r w:rsidRPr="00916B5C">
        <w:rPr>
          <w:rFonts w:ascii="Times New Roman" w:hAnsi="Times New Roman" w:cs="Times New Roman"/>
          <w:b/>
          <w:sz w:val="24"/>
        </w:rPr>
        <w:t xml:space="preserve">, </w:t>
      </w:r>
      <w:r w:rsidRPr="00916B5C">
        <w:rPr>
          <w:rStyle w:val="Strong"/>
          <w:rFonts w:ascii="Times New Roman" w:hAnsi="Times New Roman" w:cs="Times New Roman"/>
          <w:b w:val="0"/>
          <w:sz w:val="24"/>
        </w:rPr>
        <w:t>DHT22</w:t>
      </w:r>
      <w:r w:rsidRPr="00916B5C">
        <w:rPr>
          <w:rFonts w:ascii="Times New Roman" w:hAnsi="Times New Roman" w:cs="Times New Roman"/>
          <w:sz w:val="24"/>
        </w:rPr>
        <w:t xml:space="preserve"> (sensor suhu dan kelembapan), </w:t>
      </w:r>
      <w:r w:rsidRPr="00916B5C">
        <w:rPr>
          <w:rStyle w:val="Strong"/>
          <w:rFonts w:ascii="Times New Roman" w:hAnsi="Times New Roman" w:cs="Times New Roman"/>
          <w:b w:val="0"/>
          <w:sz w:val="24"/>
        </w:rPr>
        <w:t>LED</w:t>
      </w:r>
      <w:r w:rsidRPr="00916B5C">
        <w:rPr>
          <w:rFonts w:ascii="Times New Roman" w:hAnsi="Times New Roman" w:cs="Times New Roman"/>
          <w:b/>
          <w:sz w:val="24"/>
        </w:rPr>
        <w:t xml:space="preserve">, </w:t>
      </w:r>
      <w:r w:rsidRPr="00916B5C">
        <w:rPr>
          <w:rStyle w:val="Strong"/>
          <w:rFonts w:ascii="Times New Roman" w:hAnsi="Times New Roman" w:cs="Times New Roman"/>
          <w:b w:val="0"/>
          <w:sz w:val="24"/>
        </w:rPr>
        <w:t>buzzer</w:t>
      </w:r>
      <w:r w:rsidRPr="00916B5C">
        <w:rPr>
          <w:rFonts w:ascii="Times New Roman" w:hAnsi="Times New Roman" w:cs="Times New Roman"/>
          <w:sz w:val="24"/>
        </w:rPr>
        <w:t>, dan pengiriman data suhu ke webhook:</w:t>
      </w:r>
    </w:p>
    <w:p w:rsidR="00916B5C" w:rsidRPr="00916B5C" w:rsidRDefault="00916B5C" w:rsidP="00916B5C">
      <w:pPr>
        <w:pStyle w:val="Heading3"/>
        <w:spacing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16B5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1. </w:t>
      </w:r>
      <w:r w:rsidRPr="00916B5C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Inisialisasi Perangkat dan Library</w:t>
      </w:r>
    </w:p>
    <w:p w:rsidR="00916B5C" w:rsidRPr="00916B5C" w:rsidRDefault="00916B5C" w:rsidP="00916B5C">
      <w:pPr>
        <w:numPr>
          <w:ilvl w:val="0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Library yang digunakan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WiFi.h</w:t>
      </w:r>
      <w:r w:rsidRPr="00916B5C">
        <w:rPr>
          <w:rFonts w:ascii="Times New Roman" w:hAnsi="Times New Roman" w:cs="Times New Roman"/>
          <w:sz w:val="24"/>
          <w:szCs w:val="24"/>
        </w:rPr>
        <w:t>: Untuk menghubungkan ESP32 ke jaringan Wi-Fi.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HTTPClient.h</w:t>
      </w:r>
      <w:r w:rsidRPr="00916B5C">
        <w:rPr>
          <w:rFonts w:ascii="Times New Roman" w:hAnsi="Times New Roman" w:cs="Times New Roman"/>
          <w:sz w:val="24"/>
          <w:szCs w:val="24"/>
        </w:rPr>
        <w:t>: Untuk mengirimkan HTTP request (GET) ke webhook.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Wire.h</w:t>
      </w:r>
      <w:r w:rsidRPr="00916B5C">
        <w:rPr>
          <w:rFonts w:ascii="Times New Roman" w:hAnsi="Times New Roman" w:cs="Times New Roman"/>
          <w:sz w:val="24"/>
          <w:szCs w:val="24"/>
        </w:rPr>
        <w:t xml:space="preserve"> dan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LiquidCrystal_I2C.h</w:t>
      </w:r>
      <w:r w:rsidRPr="00916B5C">
        <w:rPr>
          <w:rFonts w:ascii="Times New Roman" w:hAnsi="Times New Roman" w:cs="Times New Roman"/>
          <w:sz w:val="24"/>
          <w:szCs w:val="24"/>
        </w:rPr>
        <w:t>: Untuk mengontrol LCD menggunakan I2C.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DHTesp.h</w:t>
      </w:r>
      <w:r w:rsidRPr="00916B5C">
        <w:rPr>
          <w:rFonts w:ascii="Times New Roman" w:hAnsi="Times New Roman" w:cs="Times New Roman"/>
          <w:sz w:val="24"/>
          <w:szCs w:val="24"/>
        </w:rPr>
        <w:t>: Untuk mengontrol sensor suhu dan kelembapan DHT22.</w:t>
      </w:r>
    </w:p>
    <w:p w:rsidR="00916B5C" w:rsidRPr="00916B5C" w:rsidRDefault="00916B5C" w:rsidP="00916B5C">
      <w:pPr>
        <w:numPr>
          <w:ilvl w:val="0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Definisi Pin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DHT_PIN</w:t>
      </w:r>
      <w:r w:rsidRPr="00916B5C">
        <w:rPr>
          <w:rFonts w:ascii="Times New Roman" w:hAnsi="Times New Roman" w:cs="Times New Roman"/>
          <w:sz w:val="24"/>
          <w:szCs w:val="24"/>
        </w:rPr>
        <w:t xml:space="preserve"> (GPIO15): Pin untuk menghubungkan sensor DHT22.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LED_MERAH</w:t>
      </w:r>
      <w:r w:rsidRPr="00916B5C">
        <w:rPr>
          <w:rFonts w:ascii="Times New Roman" w:hAnsi="Times New Roman" w:cs="Times New Roman"/>
          <w:sz w:val="24"/>
          <w:szCs w:val="24"/>
        </w:rPr>
        <w:t xml:space="preserve"> (GPIO2) dan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LED_HIJAU</w:t>
      </w:r>
      <w:r w:rsidRPr="00916B5C">
        <w:rPr>
          <w:rFonts w:ascii="Times New Roman" w:hAnsi="Times New Roman" w:cs="Times New Roman"/>
          <w:sz w:val="24"/>
          <w:szCs w:val="24"/>
        </w:rPr>
        <w:t xml:space="preserve"> (GPIO27): Pin untuk mengontrol LED (merah untuk suhu tinggi, hijau untuk suhu normal).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BUZZER_PIN</w:t>
      </w:r>
      <w:r w:rsidRPr="00916B5C">
        <w:rPr>
          <w:rFonts w:ascii="Times New Roman" w:hAnsi="Times New Roman" w:cs="Times New Roman"/>
          <w:sz w:val="24"/>
          <w:szCs w:val="24"/>
        </w:rPr>
        <w:t xml:space="preserve"> (GPIO14): Pin untuk mengontrol buzzer.</w:t>
      </w:r>
    </w:p>
    <w:p w:rsidR="00916B5C" w:rsidRPr="00916B5C" w:rsidRDefault="00916B5C" w:rsidP="00916B5C">
      <w:pPr>
        <w:numPr>
          <w:ilvl w:val="0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Variabel Global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webhookUrl</w:t>
      </w:r>
      <w:r w:rsidRPr="00916B5C">
        <w:rPr>
          <w:rFonts w:ascii="Times New Roman" w:hAnsi="Times New Roman" w:cs="Times New Roman"/>
          <w:sz w:val="24"/>
          <w:szCs w:val="24"/>
        </w:rPr>
        <w:t>: URL endpoint untuk mengirimkan data suhu ke server.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dht</w:t>
      </w:r>
      <w:r w:rsidRPr="00916B5C">
        <w:rPr>
          <w:rFonts w:ascii="Times New Roman" w:hAnsi="Times New Roman" w:cs="Times New Roman"/>
          <w:sz w:val="24"/>
          <w:szCs w:val="24"/>
        </w:rPr>
        <w:t xml:space="preserve">: Objek dari kelas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DHTesp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membaca data dari sensor DHT22.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lcd</w:t>
      </w:r>
      <w:r w:rsidRPr="00916B5C">
        <w:rPr>
          <w:rFonts w:ascii="Times New Roman" w:hAnsi="Times New Roman" w:cs="Times New Roman"/>
          <w:sz w:val="24"/>
          <w:szCs w:val="24"/>
        </w:rPr>
        <w:t>: Objek untuk mengontrol LCD dengan I2C (alamat 0x27).</w:t>
      </w:r>
    </w:p>
    <w:p w:rsidR="00916B5C" w:rsidRPr="00916B5C" w:rsidRDefault="00916B5C" w:rsidP="00916B5C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sudahKirim</w:t>
      </w:r>
      <w:r w:rsidRPr="00916B5C">
        <w:rPr>
          <w:rFonts w:ascii="Times New Roman" w:hAnsi="Times New Roman" w:cs="Times New Roman"/>
          <w:sz w:val="24"/>
          <w:szCs w:val="24"/>
        </w:rPr>
        <w:t>: Variabel boolean untuk memastikan bahwa data suhu hanya dikirimkan satu kali.</w:t>
      </w:r>
    </w:p>
    <w:p w:rsidR="00916B5C" w:rsidRPr="00916B5C" w:rsidRDefault="00916B5C" w:rsidP="00916B5C">
      <w:pPr>
        <w:pStyle w:val="Heading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16B5C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916B5C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Fungsi </w:t>
      </w:r>
      <w:r w:rsidRPr="00916B5C"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</w:rPr>
        <w:t>setup()</w:t>
      </w:r>
    </w:p>
    <w:p w:rsidR="00916B5C" w:rsidRPr="00916B5C" w:rsidRDefault="00916B5C" w:rsidP="00916B5C">
      <w:pPr>
        <w:numPr>
          <w:ilvl w:val="0"/>
          <w:numId w:val="19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Inisialisasi Serial Monitor</w:t>
      </w:r>
      <w:r w:rsidRPr="00916B5C">
        <w:rPr>
          <w:rFonts w:ascii="Times New Roman" w:hAnsi="Times New Roman" w:cs="Times New Roman"/>
          <w:sz w:val="24"/>
          <w:szCs w:val="24"/>
        </w:rPr>
        <w:t xml:space="preserve">: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Serial.begin(115200);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komunikasi serial debugging.</w:t>
      </w:r>
    </w:p>
    <w:p w:rsidR="00916B5C" w:rsidRPr="00916B5C" w:rsidRDefault="00916B5C" w:rsidP="00916B5C">
      <w:pPr>
        <w:numPr>
          <w:ilvl w:val="0"/>
          <w:numId w:val="19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Inisialisasi DHT22</w:t>
      </w:r>
      <w:r w:rsidRPr="00916B5C">
        <w:rPr>
          <w:rFonts w:ascii="Times New Roman" w:hAnsi="Times New Roman" w:cs="Times New Roman"/>
          <w:sz w:val="24"/>
          <w:szCs w:val="24"/>
        </w:rPr>
        <w:t xml:space="preserve">: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dht.setup(DHT_PIN, DHTesp::DHT22);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mengonfigurasi sensor DHT22.</w:t>
      </w:r>
    </w:p>
    <w:p w:rsidR="00916B5C" w:rsidRPr="00916B5C" w:rsidRDefault="00916B5C" w:rsidP="00916B5C">
      <w:pPr>
        <w:numPr>
          <w:ilvl w:val="0"/>
          <w:numId w:val="19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Inisialisasi LCD</w:t>
      </w:r>
      <w:r w:rsidRPr="00916B5C">
        <w:rPr>
          <w:rFonts w:ascii="Times New Roman" w:hAnsi="Times New Roman" w:cs="Times New Roman"/>
          <w:sz w:val="24"/>
          <w:szCs w:val="24"/>
        </w:rPr>
        <w:t xml:space="preserve">: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lcd.init();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menyalakan LCD dan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lcd.backlight();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menyalakan lampu latar LCD.</w:t>
      </w:r>
    </w:p>
    <w:p w:rsidR="00916B5C" w:rsidRPr="00916B5C" w:rsidRDefault="00916B5C" w:rsidP="00916B5C">
      <w:pPr>
        <w:numPr>
          <w:ilvl w:val="0"/>
          <w:numId w:val="19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Konfigurasi Pin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19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lastRenderedPageBreak/>
        <w:t>pinMode(LED_MERAH, OUTPUT);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dan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pinMode(LED_HIJAU, OUTPUT);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mengatur LED sebagai output.</w:t>
      </w:r>
    </w:p>
    <w:p w:rsidR="00916B5C" w:rsidRPr="00916B5C" w:rsidRDefault="00916B5C" w:rsidP="00916B5C">
      <w:pPr>
        <w:numPr>
          <w:ilvl w:val="1"/>
          <w:numId w:val="19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pinMode(BUZZER_PIN, OUTPUT);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mengatur buzzer sebagai output.</w:t>
      </w:r>
    </w:p>
    <w:p w:rsidR="00916B5C" w:rsidRPr="00916B5C" w:rsidRDefault="00916B5C" w:rsidP="00916B5C">
      <w:pPr>
        <w:numPr>
          <w:ilvl w:val="0"/>
          <w:numId w:val="19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Koneksi ke Wi-Fi</w:t>
      </w:r>
      <w:r w:rsidRPr="00916B5C">
        <w:rPr>
          <w:rFonts w:ascii="Times New Roman" w:hAnsi="Times New Roman" w:cs="Times New Roman"/>
          <w:sz w:val="24"/>
          <w:szCs w:val="24"/>
        </w:rPr>
        <w:t xml:space="preserve">: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WiFi.begin(ssid, password);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menghubungkan ESP32 ke jaringan Wi-Fi.</w:t>
      </w:r>
    </w:p>
    <w:p w:rsidR="00916B5C" w:rsidRPr="00916B5C" w:rsidRDefault="00916B5C" w:rsidP="00916B5C">
      <w:pPr>
        <w:pStyle w:val="Heading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16B5C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Pr="00916B5C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Fungsi </w:t>
      </w:r>
      <w:r w:rsidRPr="00916B5C"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</w:rPr>
        <w:t>loop()</w:t>
      </w:r>
    </w:p>
    <w:p w:rsidR="00916B5C" w:rsidRPr="00916B5C" w:rsidRDefault="00916B5C" w:rsidP="00916B5C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Pembacaan Data dari DHT22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TempAndHumidity data = dht.getTempAndHumidity();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mendapatkan suhu dan kelembaban dari sensor DHT22.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float suhu = data.temperature;</w:t>
      </w:r>
      <w:r w:rsidRPr="00916B5C">
        <w:rPr>
          <w:rFonts w:ascii="Times New Roman" w:hAnsi="Times New Roman" w:cs="Times New Roman"/>
          <w:sz w:val="24"/>
          <w:szCs w:val="24"/>
        </w:rPr>
        <w:t xml:space="preserve"> dan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float hum = data.humidity;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menyimpan data suhu dan kelembaban dalam variabel.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Jika pembacaan suhu gagal</w:t>
      </w:r>
      <w:r w:rsidRPr="00916B5C">
        <w:rPr>
          <w:rFonts w:ascii="Times New Roman" w:hAnsi="Times New Roman" w:cs="Times New Roman"/>
          <w:sz w:val="24"/>
          <w:szCs w:val="24"/>
        </w:rPr>
        <w:t>: Program akan menampilkan pesan error di Serial Monitor dan di LCD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"Sensor error"</w:t>
      </w:r>
      <w:r w:rsidRPr="00916B5C">
        <w:rPr>
          <w:rFonts w:ascii="Times New Roman" w:hAnsi="Times New Roman" w:cs="Times New Roman"/>
          <w:sz w:val="24"/>
          <w:szCs w:val="24"/>
        </w:rPr>
        <w:t>).</w:t>
      </w:r>
    </w:p>
    <w:p w:rsidR="00916B5C" w:rsidRPr="00916B5C" w:rsidRDefault="00916B5C" w:rsidP="00916B5C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Menampilkan Data di LCD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lcd.setCursor(0, 0); lcd.print("Suhu: "); lcd.print(suhu, 1); lcd.print(" C");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menampilkan suhu di baris pertama LCD.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lcd.setCursor(0, 1); lcd.print("Hum : "); lcd.print(hum, 1); lcd.print(" %");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menampilkan kelembaban di baris kedua LCD.</w:t>
      </w:r>
    </w:p>
    <w:p w:rsidR="00916B5C" w:rsidRPr="00916B5C" w:rsidRDefault="00916B5C" w:rsidP="00916B5C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Kondisi Suhu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Jika suhu lebih besar dari 8°C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2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LED dan Buzzer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3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Nyalakan LED merah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digitalWrite(LED_MERAH, HIGH);</w:t>
      </w:r>
      <w:r w:rsidRPr="00916B5C">
        <w:rPr>
          <w:rFonts w:ascii="Times New Roman" w:hAnsi="Times New Roman" w:cs="Times New Roman"/>
          <w:sz w:val="24"/>
          <w:szCs w:val="24"/>
        </w:rPr>
        <w:t>) dan matikan LED hijau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digitalWrite(LED_HIJAU, LOW);</w:t>
      </w:r>
      <w:r w:rsidRPr="00916B5C">
        <w:rPr>
          <w:rFonts w:ascii="Times New Roman" w:hAnsi="Times New Roman" w:cs="Times New Roman"/>
          <w:sz w:val="24"/>
          <w:szCs w:val="24"/>
        </w:rPr>
        <w:t>).</w:t>
      </w:r>
    </w:p>
    <w:p w:rsidR="00916B5C" w:rsidRPr="00916B5C" w:rsidRDefault="00916B5C" w:rsidP="00916B5C">
      <w:pPr>
        <w:numPr>
          <w:ilvl w:val="3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Nyalakan buzzer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digitalWrite(BUZZER_PIN, HIGH);</w:t>
      </w:r>
      <w:r w:rsidRPr="00916B5C">
        <w:rPr>
          <w:rFonts w:ascii="Times New Roman" w:hAnsi="Times New Roman" w:cs="Times New Roman"/>
          <w:sz w:val="24"/>
          <w:szCs w:val="24"/>
        </w:rPr>
        <w:t>), tunggu selama 500ms, kemudian matikan buzzer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digitalWrite(BUZZER_PIN, LOW);</w:t>
      </w:r>
      <w:r w:rsidRPr="00916B5C">
        <w:rPr>
          <w:rFonts w:ascii="Times New Roman" w:hAnsi="Times New Roman" w:cs="Times New Roman"/>
          <w:sz w:val="24"/>
          <w:szCs w:val="24"/>
        </w:rPr>
        <w:t>).</w:t>
      </w:r>
    </w:p>
    <w:p w:rsidR="00916B5C" w:rsidRPr="00916B5C" w:rsidRDefault="00916B5C" w:rsidP="00916B5C">
      <w:pPr>
        <w:numPr>
          <w:ilvl w:val="2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Pengiriman Data ke Webhook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3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lastRenderedPageBreak/>
        <w:t>Jika data suhu belum pernah dikirim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!sudahKirim</w:t>
      </w:r>
      <w:r w:rsidRPr="00916B5C">
        <w:rPr>
          <w:rFonts w:ascii="Times New Roman" w:hAnsi="Times New Roman" w:cs="Times New Roman"/>
          <w:sz w:val="24"/>
          <w:szCs w:val="24"/>
        </w:rPr>
        <w:t>), maka data suhu akan dikirimkan ke server menggunakan HTTP GET request.</w:t>
      </w:r>
    </w:p>
    <w:p w:rsidR="00916B5C" w:rsidRPr="00916B5C" w:rsidRDefault="00916B5C" w:rsidP="00916B5C">
      <w:pPr>
        <w:numPr>
          <w:ilvl w:val="3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HTTPClient http;</w:t>
      </w:r>
      <w:r w:rsidRPr="00916B5C">
        <w:rPr>
          <w:rFonts w:ascii="Times New Roman" w:hAnsi="Times New Roman" w:cs="Times New Roman"/>
          <w:sz w:val="24"/>
          <w:szCs w:val="24"/>
        </w:rPr>
        <w:t xml:space="preserve"> dan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http.begin(url);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digunakan untuk menginisialisasi dan memulai pengiriman data.</w:t>
      </w:r>
    </w:p>
    <w:p w:rsidR="00916B5C" w:rsidRPr="00916B5C" w:rsidRDefault="00916B5C" w:rsidP="00916B5C">
      <w:pPr>
        <w:numPr>
          <w:ilvl w:val="3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 xml:space="preserve">Setelah pengiriman data, status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sudahKirim</w:t>
      </w:r>
      <w:r w:rsidRPr="00916B5C">
        <w:rPr>
          <w:rFonts w:ascii="Times New Roman" w:hAnsi="Times New Roman" w:cs="Times New Roman"/>
          <w:sz w:val="24"/>
          <w:szCs w:val="24"/>
        </w:rPr>
        <w:t xml:space="preserve"> diset menjadi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true</w:t>
      </w:r>
      <w:r w:rsidRPr="00916B5C">
        <w:rPr>
          <w:rFonts w:ascii="Times New Roman" w:hAnsi="Times New Roman" w:cs="Times New Roman"/>
          <w:sz w:val="24"/>
          <w:szCs w:val="24"/>
        </w:rPr>
        <w:t xml:space="preserve"> untuk memastikan data hanya dikirim satu kali.</w:t>
      </w:r>
    </w:p>
    <w:p w:rsidR="00916B5C" w:rsidRPr="00916B5C" w:rsidRDefault="00916B5C" w:rsidP="00916B5C">
      <w:pPr>
        <w:numPr>
          <w:ilvl w:val="2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Jika Pengiriman Webhook Berhasil</w:t>
      </w:r>
      <w:r w:rsidRPr="00916B5C">
        <w:rPr>
          <w:rFonts w:ascii="Times New Roman" w:hAnsi="Times New Roman" w:cs="Times New Roman"/>
          <w:sz w:val="24"/>
          <w:szCs w:val="24"/>
        </w:rPr>
        <w:t>: Sistem akan menampilkan status pengiriman di Serial Monitor.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Jika suhu lebih kecil atau sama dengan 8°C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2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LED Hijau Menyala</w:t>
      </w:r>
      <w:r w:rsidRPr="00916B5C">
        <w:rPr>
          <w:rFonts w:ascii="Times New Roman" w:hAnsi="Times New Roman" w:cs="Times New Roman"/>
          <w:sz w:val="24"/>
          <w:szCs w:val="24"/>
        </w:rPr>
        <w:t>: Nyalakan LED hijau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digitalWrite(LED_HIJAU, HIGH);</w:t>
      </w:r>
      <w:r w:rsidRPr="00916B5C">
        <w:rPr>
          <w:rFonts w:ascii="Times New Roman" w:hAnsi="Times New Roman" w:cs="Times New Roman"/>
          <w:sz w:val="24"/>
          <w:szCs w:val="24"/>
        </w:rPr>
        <w:t>) dan matikan LED merah (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digitalWrite(LED_MERAH, LOW);</w:t>
      </w:r>
      <w:r w:rsidRPr="00916B5C">
        <w:rPr>
          <w:rFonts w:ascii="Times New Roman" w:hAnsi="Times New Roman" w:cs="Times New Roman"/>
          <w:sz w:val="24"/>
          <w:szCs w:val="24"/>
        </w:rPr>
        <w:t>).</w:t>
      </w:r>
    </w:p>
    <w:p w:rsidR="00916B5C" w:rsidRPr="00916B5C" w:rsidRDefault="00916B5C" w:rsidP="00916B5C">
      <w:pPr>
        <w:numPr>
          <w:ilvl w:val="2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 xml:space="preserve">Set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sudahKirim</w:t>
      </w:r>
      <w:r w:rsidRPr="00916B5C">
        <w:rPr>
          <w:rFonts w:ascii="Times New Roman" w:hAnsi="Times New Roman" w:cs="Times New Roman"/>
          <w:sz w:val="24"/>
          <w:szCs w:val="24"/>
        </w:rPr>
        <w:t xml:space="preserve"> ke </w:t>
      </w: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false</w:t>
      </w:r>
      <w:r w:rsidRPr="00916B5C">
        <w:rPr>
          <w:rFonts w:ascii="Times New Roman" w:hAnsi="Times New Roman" w:cs="Times New Roman"/>
          <w:sz w:val="24"/>
          <w:szCs w:val="24"/>
        </w:rPr>
        <w:t xml:space="preserve"> agar sistem siap mengirimkan data lagi jika suhu melebihi 8°C di pembacaan berikutnya.</w:t>
      </w:r>
    </w:p>
    <w:p w:rsidR="00916B5C" w:rsidRPr="00916B5C" w:rsidRDefault="00916B5C" w:rsidP="00916B5C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Penundaan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HTMLCode"/>
          <w:rFonts w:ascii="Times New Roman" w:eastAsiaTheme="minorEastAsia" w:hAnsi="Times New Roman" w:cs="Times New Roman"/>
          <w:sz w:val="24"/>
          <w:szCs w:val="24"/>
        </w:rPr>
        <w:t>delay(10000);</w:t>
      </w:r>
      <w:r w:rsidRPr="00916B5C">
        <w:rPr>
          <w:rFonts w:ascii="Times New Roman" w:hAnsi="Times New Roman" w:cs="Times New Roman"/>
          <w:sz w:val="24"/>
          <w:szCs w:val="24"/>
        </w:rPr>
        <w:t xml:space="preserve"> memberikan jeda 10 detik sebelum pembacaan suhu berikutnya.</w:t>
      </w:r>
    </w:p>
    <w:p w:rsidR="00916B5C" w:rsidRPr="00916B5C" w:rsidRDefault="00916B5C" w:rsidP="00916B5C">
      <w:pPr>
        <w:pStyle w:val="Heading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16B5C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Pr="00916B5C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Struktur Program</w:t>
      </w:r>
    </w:p>
    <w:p w:rsidR="00916B5C" w:rsidRPr="00916B5C" w:rsidRDefault="00916B5C" w:rsidP="00916B5C">
      <w:pPr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Setup</w:t>
      </w:r>
      <w:r w:rsidRPr="00916B5C">
        <w:rPr>
          <w:rFonts w:ascii="Times New Roman" w:hAnsi="Times New Roman" w:cs="Times New Roman"/>
          <w:sz w:val="24"/>
          <w:szCs w:val="24"/>
        </w:rPr>
        <w:t>: Menyiapkan perangkat keras (sensor, LED, buzzer, LCD) dan menghubungkan ke Wi-Fi.</w:t>
      </w:r>
    </w:p>
    <w:p w:rsidR="00916B5C" w:rsidRPr="00916B5C" w:rsidRDefault="00916B5C" w:rsidP="00916B5C">
      <w:pPr>
        <w:numPr>
          <w:ilvl w:val="0"/>
          <w:numId w:val="21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916B5C">
        <w:rPr>
          <w:rFonts w:ascii="Times New Roman" w:hAnsi="Times New Roman" w:cs="Times New Roman"/>
          <w:sz w:val="24"/>
          <w:szCs w:val="24"/>
        </w:rPr>
        <w:t>: Pembacaan suhu dan kelembaban, menampilkan data pada LCD, mengontrol LED dan buzzer, serta mengirimkan data ke server jika suhu melebihi ambang batas.</w:t>
      </w:r>
    </w:p>
    <w:p w:rsidR="00916B5C" w:rsidRPr="00916B5C" w:rsidRDefault="00916B5C" w:rsidP="00916B5C">
      <w:pPr>
        <w:pStyle w:val="Heading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16B5C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Pr="00916B5C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Logika Utama Program</w:t>
      </w:r>
    </w:p>
    <w:p w:rsidR="00916B5C" w:rsidRPr="00916B5C" w:rsidRDefault="00916B5C" w:rsidP="00916B5C">
      <w:pPr>
        <w:numPr>
          <w:ilvl w:val="0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Sensor suhu dan kelembaban (DHT22) digunakan untuk membaca suhu dan kelembaban secara berkala.</w:t>
      </w:r>
    </w:p>
    <w:p w:rsidR="00916B5C" w:rsidRPr="00916B5C" w:rsidRDefault="00916B5C" w:rsidP="00916B5C">
      <w:pPr>
        <w:numPr>
          <w:ilvl w:val="0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Ketika suhu lebih tinggi dari 8°C:</w:t>
      </w:r>
    </w:p>
    <w:p w:rsidR="00916B5C" w:rsidRPr="00916B5C" w:rsidRDefault="00916B5C" w:rsidP="00916B5C">
      <w:pPr>
        <w:numPr>
          <w:ilvl w:val="1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LED merah menyala sebagai indikator suhu tinggi.</w:t>
      </w:r>
    </w:p>
    <w:p w:rsidR="00916B5C" w:rsidRPr="00916B5C" w:rsidRDefault="00916B5C" w:rsidP="00916B5C">
      <w:pPr>
        <w:numPr>
          <w:ilvl w:val="1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Buzzer berbunyi untuk memberi peringatan.</w:t>
      </w:r>
    </w:p>
    <w:p w:rsidR="00916B5C" w:rsidRPr="00916B5C" w:rsidRDefault="00916B5C" w:rsidP="00916B5C">
      <w:pPr>
        <w:numPr>
          <w:ilvl w:val="1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lastRenderedPageBreak/>
        <w:t>Data suhu dikirimkan ke server menggunakan HTTP GET request ke webhook.</w:t>
      </w:r>
    </w:p>
    <w:p w:rsidR="00916B5C" w:rsidRPr="00916B5C" w:rsidRDefault="00916B5C" w:rsidP="00916B5C">
      <w:pPr>
        <w:numPr>
          <w:ilvl w:val="0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Ketika suhu normal (≤ 8°C):</w:t>
      </w:r>
    </w:p>
    <w:p w:rsidR="00916B5C" w:rsidRPr="00916B5C" w:rsidRDefault="00916B5C" w:rsidP="00916B5C">
      <w:pPr>
        <w:numPr>
          <w:ilvl w:val="1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LED hijau menyala untuk menunjukkan suhu aman.</w:t>
      </w:r>
    </w:p>
    <w:p w:rsidR="00916B5C" w:rsidRPr="00916B5C" w:rsidRDefault="00916B5C" w:rsidP="00916B5C">
      <w:pPr>
        <w:numPr>
          <w:ilvl w:val="0"/>
          <w:numId w:val="2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Program menghindari pengiriman data yang berulang kali jika suhu tidak berubah.</w:t>
      </w:r>
    </w:p>
    <w:p w:rsidR="00916B5C" w:rsidRPr="00916B5C" w:rsidRDefault="00916B5C" w:rsidP="00916B5C">
      <w:pPr>
        <w:pStyle w:val="Heading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16B5C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Pr="00916B5C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Ringkasan Logika</w:t>
      </w:r>
    </w:p>
    <w:p w:rsidR="00916B5C" w:rsidRPr="00916B5C" w:rsidRDefault="00916B5C" w:rsidP="00916B5C">
      <w:pPr>
        <w:numPr>
          <w:ilvl w:val="0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Pembacaan suhu</w:t>
      </w:r>
      <w:r w:rsidRPr="00916B5C">
        <w:rPr>
          <w:rFonts w:ascii="Times New Roman" w:hAnsi="Times New Roman" w:cs="Times New Roman"/>
          <w:sz w:val="24"/>
          <w:szCs w:val="24"/>
        </w:rPr>
        <w:t xml:space="preserve"> dilakukan setiap 10 detik.</w:t>
      </w:r>
    </w:p>
    <w:p w:rsidR="00916B5C" w:rsidRPr="00916B5C" w:rsidRDefault="00916B5C" w:rsidP="00916B5C">
      <w:pPr>
        <w:numPr>
          <w:ilvl w:val="0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Suhu &gt; 8°C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Nyalakan LED merah, matikan LED hijau.</w:t>
      </w:r>
    </w:p>
    <w:p w:rsidR="00916B5C" w:rsidRPr="00916B5C" w:rsidRDefault="00916B5C" w:rsidP="00916B5C">
      <w:pPr>
        <w:numPr>
          <w:ilvl w:val="1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Aktifkan buzzer.</w:t>
      </w:r>
    </w:p>
    <w:p w:rsidR="00916B5C" w:rsidRPr="00916B5C" w:rsidRDefault="00916B5C" w:rsidP="00916B5C">
      <w:pPr>
        <w:numPr>
          <w:ilvl w:val="1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Kirim data ke webhook jika belum terkirim.</w:t>
      </w:r>
    </w:p>
    <w:p w:rsidR="00916B5C" w:rsidRPr="00916B5C" w:rsidRDefault="00916B5C" w:rsidP="00916B5C">
      <w:pPr>
        <w:numPr>
          <w:ilvl w:val="0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Suhu ≤ 8°C</w:t>
      </w:r>
      <w:r w:rsidRPr="00916B5C">
        <w:rPr>
          <w:rFonts w:ascii="Times New Roman" w:hAnsi="Times New Roman" w:cs="Times New Roman"/>
          <w:sz w:val="24"/>
          <w:szCs w:val="24"/>
        </w:rPr>
        <w:t>:</w:t>
      </w:r>
    </w:p>
    <w:p w:rsidR="00916B5C" w:rsidRPr="00916B5C" w:rsidRDefault="00916B5C" w:rsidP="00916B5C">
      <w:pPr>
        <w:numPr>
          <w:ilvl w:val="1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Fonts w:ascii="Times New Roman" w:hAnsi="Times New Roman" w:cs="Times New Roman"/>
          <w:sz w:val="24"/>
          <w:szCs w:val="24"/>
        </w:rPr>
        <w:t>Nyalakan LED hijau, matikan LED merah.</w:t>
      </w:r>
    </w:p>
    <w:p w:rsidR="00916B5C" w:rsidRPr="00916B5C" w:rsidRDefault="00916B5C" w:rsidP="00916B5C">
      <w:pPr>
        <w:numPr>
          <w:ilvl w:val="0"/>
          <w:numId w:val="23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B5C">
        <w:rPr>
          <w:rStyle w:val="Strong"/>
          <w:rFonts w:ascii="Times New Roman" w:hAnsi="Times New Roman" w:cs="Times New Roman"/>
          <w:sz w:val="24"/>
          <w:szCs w:val="24"/>
        </w:rPr>
        <w:t>LCD</w:t>
      </w:r>
      <w:r w:rsidRPr="00916B5C">
        <w:rPr>
          <w:rFonts w:ascii="Times New Roman" w:hAnsi="Times New Roman" w:cs="Times New Roman"/>
          <w:sz w:val="24"/>
          <w:szCs w:val="24"/>
        </w:rPr>
        <w:t xml:space="preserve"> selalu menampilkan suhu dan kelembaban terbaru.</w:t>
      </w:r>
    </w:p>
    <w:p w:rsidR="00AE2F32" w:rsidRPr="00AE2F32" w:rsidRDefault="00AE2F32" w:rsidP="00AE2F32"/>
    <w:p w:rsidR="00B56B99" w:rsidRPr="001D0074" w:rsidRDefault="00FE5651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9404B8" w:rsidRPr="001D0074">
        <w:rPr>
          <w:rFonts w:ascii="Times New Roman" w:hAnsi="Times New Roman" w:cs="Times New Roman"/>
          <w:color w:val="auto"/>
          <w:sz w:val="24"/>
          <w:szCs w:val="24"/>
        </w:rPr>
        <w:t>. Alur Kerja Sistem</w:t>
      </w:r>
    </w:p>
    <w:p w:rsidR="00B56B99" w:rsidRPr="002312F5" w:rsidRDefault="009404B8" w:rsidP="002312F5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312F5">
        <w:rPr>
          <w:rFonts w:ascii="Times New Roman" w:hAnsi="Times New Roman" w:cs="Times New Roman"/>
          <w:sz w:val="24"/>
          <w:szCs w:val="24"/>
        </w:rPr>
        <w:t>Sensor membaca suhu secara berkala (contoh: setiap 1 menit).</w:t>
      </w:r>
    </w:p>
    <w:p w:rsidR="00B56B99" w:rsidRPr="002312F5" w:rsidRDefault="009404B8" w:rsidP="002312F5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312F5">
        <w:rPr>
          <w:rFonts w:ascii="Times New Roman" w:hAnsi="Times New Roman" w:cs="Times New Roman"/>
          <w:sz w:val="24"/>
          <w:szCs w:val="24"/>
        </w:rPr>
        <w:t>Mikrokontroler memproses dan mengirim data ke server.</w:t>
      </w:r>
    </w:p>
    <w:p w:rsidR="00B56B99" w:rsidRPr="002312F5" w:rsidRDefault="009404B8" w:rsidP="002312F5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312F5">
        <w:rPr>
          <w:rFonts w:ascii="Times New Roman" w:hAnsi="Times New Roman" w:cs="Times New Roman"/>
          <w:sz w:val="24"/>
          <w:szCs w:val="24"/>
        </w:rPr>
        <w:t>Server menyimpan data suhu dan menyajikan grafik tren suhu.</w:t>
      </w:r>
    </w:p>
    <w:p w:rsidR="00B56B99" w:rsidRPr="002312F5" w:rsidRDefault="009404B8" w:rsidP="002312F5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312F5">
        <w:rPr>
          <w:rFonts w:ascii="Times New Roman" w:hAnsi="Times New Roman" w:cs="Times New Roman"/>
          <w:sz w:val="24"/>
          <w:szCs w:val="24"/>
        </w:rPr>
        <w:t>Bila suhu melebihi ambang batas, sistem otomatis mengirimkan notifikasi WhatsApp ke pengguna.</w:t>
      </w:r>
    </w:p>
    <w:p w:rsidR="00B56B99" w:rsidRPr="002312F5" w:rsidRDefault="009404B8" w:rsidP="002312F5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312F5">
        <w:rPr>
          <w:rFonts w:ascii="Times New Roman" w:hAnsi="Times New Roman" w:cs="Times New Roman"/>
          <w:sz w:val="24"/>
          <w:szCs w:val="24"/>
        </w:rPr>
        <w:t>Pengguna dapat memantau suhu melalui dashboard web atau aplikasi mobile.</w:t>
      </w:r>
    </w:p>
    <w:p w:rsidR="00126066" w:rsidRDefault="00126066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56B99" w:rsidRPr="001D0074" w:rsidRDefault="00FE5651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1D0074">
        <w:rPr>
          <w:rFonts w:ascii="Times New Roman" w:hAnsi="Times New Roman" w:cs="Times New Roman"/>
          <w:color w:val="auto"/>
          <w:sz w:val="24"/>
          <w:szCs w:val="24"/>
        </w:rPr>
        <w:t>. Fitur</w:t>
      </w:r>
    </w:p>
    <w:p w:rsidR="00B56B99" w:rsidRPr="00312F44" w:rsidRDefault="009404B8" w:rsidP="00312F44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312F44">
        <w:rPr>
          <w:rFonts w:ascii="Times New Roman" w:hAnsi="Times New Roman" w:cs="Times New Roman"/>
          <w:sz w:val="24"/>
          <w:szCs w:val="24"/>
        </w:rPr>
        <w:t>Monitoring suhu 24/7.</w:t>
      </w:r>
    </w:p>
    <w:p w:rsidR="00B56B99" w:rsidRPr="00312F44" w:rsidRDefault="009404B8" w:rsidP="00312F44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312F44">
        <w:rPr>
          <w:rFonts w:ascii="Times New Roman" w:hAnsi="Times New Roman" w:cs="Times New Roman"/>
          <w:sz w:val="24"/>
          <w:szCs w:val="24"/>
        </w:rPr>
        <w:t>Riwayat suhu dan grafik visual.</w:t>
      </w:r>
    </w:p>
    <w:p w:rsidR="00B56B99" w:rsidRPr="00312F44" w:rsidRDefault="009404B8" w:rsidP="00312F44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312F44">
        <w:rPr>
          <w:rFonts w:ascii="Times New Roman" w:hAnsi="Times New Roman" w:cs="Times New Roman"/>
          <w:sz w:val="24"/>
          <w:szCs w:val="24"/>
        </w:rPr>
        <w:t>Dukungan multi-ruang pendingin.</w:t>
      </w:r>
    </w:p>
    <w:p w:rsidR="00B56B99" w:rsidRPr="00312F44" w:rsidRDefault="009404B8" w:rsidP="00312F44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312F44">
        <w:rPr>
          <w:rFonts w:ascii="Times New Roman" w:hAnsi="Times New Roman" w:cs="Times New Roman"/>
          <w:sz w:val="24"/>
          <w:szCs w:val="24"/>
        </w:rPr>
        <w:t>Notifikasi suhu tinggi melalui WhatsApp.</w:t>
      </w:r>
    </w:p>
    <w:p w:rsidR="00B56B99" w:rsidRPr="00312F44" w:rsidRDefault="009404B8" w:rsidP="00312F44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312F44">
        <w:rPr>
          <w:rFonts w:ascii="Times New Roman" w:hAnsi="Times New Roman" w:cs="Times New Roman"/>
          <w:sz w:val="24"/>
          <w:szCs w:val="24"/>
        </w:rPr>
        <w:lastRenderedPageBreak/>
        <w:t>Antarmuka dashboard yang responsif untuk web dan mobile.</w:t>
      </w:r>
    </w:p>
    <w:p w:rsidR="00126066" w:rsidRDefault="00126066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56B99" w:rsidRPr="001D0074" w:rsidRDefault="00FE5651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7</w:t>
      </w:r>
      <w:r w:rsidR="009404B8" w:rsidRPr="001D0074">
        <w:rPr>
          <w:rFonts w:ascii="Times New Roman" w:hAnsi="Times New Roman" w:cs="Times New Roman"/>
          <w:color w:val="auto"/>
          <w:sz w:val="24"/>
          <w:szCs w:val="24"/>
        </w:rPr>
        <w:t>. Manfaat</w:t>
      </w:r>
    </w:p>
    <w:p w:rsidR="00B56B99" w:rsidRPr="00110EB2" w:rsidRDefault="009404B8" w:rsidP="00110EB2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110EB2">
        <w:rPr>
          <w:rFonts w:ascii="Times New Roman" w:hAnsi="Times New Roman" w:cs="Times New Roman"/>
          <w:sz w:val="24"/>
          <w:szCs w:val="24"/>
        </w:rPr>
        <w:t>Mengurangi risiko kerusakan akibat suhu yang tidak stabil.</w:t>
      </w:r>
    </w:p>
    <w:p w:rsidR="00B56B99" w:rsidRPr="00110EB2" w:rsidRDefault="009404B8" w:rsidP="00110EB2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110EB2">
        <w:rPr>
          <w:rFonts w:ascii="Times New Roman" w:hAnsi="Times New Roman" w:cs="Times New Roman"/>
          <w:sz w:val="24"/>
          <w:szCs w:val="24"/>
        </w:rPr>
        <w:t>Meningkatkan efisiensi dan keamanan dalam pengelolaan ruang pendingin.</w:t>
      </w:r>
    </w:p>
    <w:p w:rsidR="006323DD" w:rsidRPr="006323DD" w:rsidRDefault="009404B8" w:rsidP="006323DD">
      <w:pPr>
        <w:pStyle w:val="ListParagraph"/>
        <w:numPr>
          <w:ilvl w:val="1"/>
          <w:numId w:val="29"/>
        </w:numPr>
        <w:spacing w:line="360" w:lineRule="auto"/>
        <w:ind w:left="426" w:hanging="219"/>
        <w:jc w:val="both"/>
        <w:rPr>
          <w:rFonts w:ascii="Times New Roman" w:hAnsi="Times New Roman" w:cs="Times New Roman"/>
          <w:sz w:val="24"/>
          <w:szCs w:val="24"/>
        </w:rPr>
      </w:pPr>
      <w:r w:rsidRPr="00110EB2">
        <w:rPr>
          <w:rFonts w:ascii="Times New Roman" w:hAnsi="Times New Roman" w:cs="Times New Roman"/>
          <w:sz w:val="24"/>
          <w:szCs w:val="24"/>
        </w:rPr>
        <w:t>Menjamin kualitas penyimpanan barang sensitif seperti jenazah atau produk farmasi.</w:t>
      </w:r>
    </w:p>
    <w:p w:rsidR="002D621F" w:rsidRDefault="002D621F" w:rsidP="001D007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56B99" w:rsidRPr="001D0074" w:rsidRDefault="009404B8" w:rsidP="001D0074">
      <w:pPr>
        <w:pStyle w:val="Heading2"/>
        <w:spacing w:line="360" w:lineRule="auto"/>
        <w:jc w:val="both"/>
        <w:rPr>
          <w:color w:val="auto"/>
        </w:rPr>
      </w:pPr>
      <w:r w:rsidRPr="001D0074">
        <w:rPr>
          <w:rFonts w:ascii="Times New Roman" w:hAnsi="Times New Roman" w:cs="Times New Roman"/>
          <w:color w:val="auto"/>
          <w:sz w:val="24"/>
          <w:szCs w:val="24"/>
        </w:rPr>
        <w:t>Diagram Alur Sistem</w:t>
      </w:r>
    </w:p>
    <w:p w:rsidR="00BF6D5D" w:rsidRDefault="00BF6D5D"/>
    <w:p w:rsidR="00BF6D5D" w:rsidRDefault="00754147" w:rsidP="003F480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88FD0" wp14:editId="70D1F627">
                <wp:simplePos x="0" y="0"/>
                <wp:positionH relativeFrom="column">
                  <wp:posOffset>3347085</wp:posOffset>
                </wp:positionH>
                <wp:positionV relativeFrom="paragraph">
                  <wp:posOffset>250190</wp:posOffset>
                </wp:positionV>
                <wp:extent cx="447675" cy="0"/>
                <wp:effectExtent l="38100" t="76200" r="28575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FA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3.55pt;margin-top:19.7pt;width:35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240665</wp:posOffset>
                </wp:positionV>
                <wp:extent cx="447675" cy="0"/>
                <wp:effectExtent l="38100" t="76200" r="28575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64CE6" id="Straight Arrow Connector 16" o:spid="_x0000_s1026" type="#_x0000_t32" style="position:absolute;margin-left:124.05pt;margin-top:18.95pt;width:35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F6D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12986" wp14:editId="2EE2AD9B">
                <wp:simplePos x="0" y="0"/>
                <wp:positionH relativeFrom="column">
                  <wp:posOffset>3794760</wp:posOffset>
                </wp:positionH>
                <wp:positionV relativeFrom="paragraph">
                  <wp:posOffset>12065</wp:posOffset>
                </wp:positionV>
                <wp:extent cx="1323975" cy="523875"/>
                <wp:effectExtent l="57150" t="1905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5D" w:rsidRPr="00BF6D5D" w:rsidRDefault="00BF6D5D" w:rsidP="00BF6D5D">
                            <w:pPr>
                              <w:pStyle w:val="Quote"/>
                              <w:jc w:val="center"/>
                            </w:pPr>
                            <w:r>
                              <w:t>Internet/Cloud (Firebase/MQTT)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12986" id="Rectangle 8" o:spid="_x0000_s1026" style="position:absolute;margin-left:298.8pt;margin-top:.95pt;width:104.25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" filled="f" strokecolor="black [3213]">
                <v:shadow on="t" color="black" opacity="22937f" origin=",.5" offset="0,.63889mm"/>
                <v:textbox>
                  <w:txbxContent>
                    <w:p w:rsidR="00BF6D5D" w:rsidRPr="00BF6D5D" w:rsidRDefault="00BF6D5D" w:rsidP="00BF6D5D">
                      <w:pPr>
                        <w:pStyle w:val="Quote"/>
                        <w:jc w:val="center"/>
                      </w:pPr>
                      <w:r>
                        <w:t>Internet/Cloud (Firebase/MQTT)</w:t>
                      </w:r>
                    </w:p>
                  </w:txbxContent>
                </v:textbox>
              </v:rect>
            </w:pict>
          </mc:Fallback>
        </mc:AlternateContent>
      </w:r>
      <w:r w:rsidR="00BF6D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B3DCE" wp14:editId="0ECEAEF4">
                <wp:simplePos x="0" y="0"/>
                <wp:positionH relativeFrom="column">
                  <wp:posOffset>2013585</wp:posOffset>
                </wp:positionH>
                <wp:positionV relativeFrom="paragraph">
                  <wp:posOffset>21590</wp:posOffset>
                </wp:positionV>
                <wp:extent cx="1323975" cy="514350"/>
                <wp:effectExtent l="57150" t="1905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5D" w:rsidRPr="00BF6D5D" w:rsidRDefault="00BF6D5D" w:rsidP="00BF6D5D">
                            <w:pPr>
                              <w:pStyle w:val="Quote"/>
                              <w:jc w:val="center"/>
                            </w:pPr>
                            <w:r>
                              <w:t>Mikrokontroler (ESP32)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3DCE" id="Rectangle 3" o:spid="_x0000_s1027" style="position:absolute;margin-left:158.55pt;margin-top:1.7pt;width:104.2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" filled="f" strokecolor="black [3213]">
                <v:shadow on="t" color="black" opacity="22937f" origin=",.5" offset="0,.63889mm"/>
                <v:textbox>
                  <w:txbxContent>
                    <w:p w:rsidR="00BF6D5D" w:rsidRPr="00BF6D5D" w:rsidRDefault="00BF6D5D" w:rsidP="00BF6D5D">
                      <w:pPr>
                        <w:pStyle w:val="Quote"/>
                        <w:jc w:val="center"/>
                      </w:pPr>
                      <w:r>
                        <w:t>Mikrokontroler (ESP32)</w:t>
                      </w:r>
                    </w:p>
                  </w:txbxContent>
                </v:textbox>
              </v:rect>
            </w:pict>
          </mc:Fallback>
        </mc:AlternateContent>
      </w:r>
      <w:r w:rsidR="00BF6D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12065</wp:posOffset>
                </wp:positionV>
                <wp:extent cx="1323975" cy="504825"/>
                <wp:effectExtent l="57150" t="1905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5D" w:rsidRPr="00BF6D5D" w:rsidRDefault="00BF6D5D" w:rsidP="00BF6D5D">
                            <w:pPr>
                              <w:pStyle w:val="Quote"/>
                              <w:jc w:val="center"/>
                            </w:pPr>
                            <w:r w:rsidRPr="00BF6D5D">
                              <w:t>Sensor Suhu</w:t>
                            </w:r>
                            <w:r>
                              <w:t xml:space="preserve"> (DHT22)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9.05pt;margin-top:.95pt;width:104.2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" filled="f" strokecolor="black [3213]">
                <v:shadow on="t" color="black" opacity="22937f" origin=",.5" offset="0,.63889mm"/>
                <v:textbox>
                  <w:txbxContent>
                    <w:p w:rsidR="00BF6D5D" w:rsidRPr="00BF6D5D" w:rsidRDefault="00BF6D5D" w:rsidP="00BF6D5D">
                      <w:pPr>
                        <w:pStyle w:val="Quote"/>
                        <w:jc w:val="center"/>
                      </w:pPr>
                      <w:r w:rsidRPr="00BF6D5D">
                        <w:t>Sensor Suhu</w:t>
                      </w:r>
                      <w:r>
                        <w:t xml:space="preserve"> (DHT22)</w:t>
                      </w:r>
                    </w:p>
                  </w:txbxContent>
                </v:textbox>
              </v:rect>
            </w:pict>
          </mc:Fallback>
        </mc:AlternateContent>
      </w:r>
    </w:p>
    <w:p w:rsidR="00BF6D5D" w:rsidRDefault="00754147" w:rsidP="003F480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220345</wp:posOffset>
                </wp:positionV>
                <wp:extent cx="0" cy="323850"/>
                <wp:effectExtent l="95250" t="19050" r="1143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2D3BC" id="Straight Arrow Connector 18" o:spid="_x0000_s1026" type="#_x0000_t32" style="position:absolute;margin-left:213.3pt;margin-top:17.35pt;width:0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F6D5D" w:rsidRDefault="00BF6D5D" w:rsidP="003F480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F3D3F" wp14:editId="31DD615F">
                <wp:simplePos x="0" y="0"/>
                <wp:positionH relativeFrom="column">
                  <wp:posOffset>2013585</wp:posOffset>
                </wp:positionH>
                <wp:positionV relativeFrom="paragraph">
                  <wp:posOffset>229235</wp:posOffset>
                </wp:positionV>
                <wp:extent cx="1323975" cy="1057275"/>
                <wp:effectExtent l="57150" t="19050" r="8572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5D" w:rsidRPr="00BF6D5D" w:rsidRDefault="00BF6D5D" w:rsidP="00BF6D5D">
                            <w:pPr>
                              <w:pStyle w:val="Quote"/>
                              <w:jc w:val="center"/>
                            </w:pPr>
                            <w:r>
                              <w:t>Database &amp; Server (Web API)  (Firebase Realtime DB / MySQL + PHP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F3D3F" id="Rectangle 9" o:spid="_x0000_s1029" style="position:absolute;margin-left:158.55pt;margin-top:18.05pt;width:104.25pt;height:8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" filled="f" strokecolor="black [3213]">
                <v:shadow on="t" color="black" opacity="22937f" origin=",.5" offset="0,.63889mm"/>
                <v:textbox>
                  <w:txbxContent>
                    <w:p w:rsidR="00BF6D5D" w:rsidRPr="00BF6D5D" w:rsidRDefault="00BF6D5D" w:rsidP="00BF6D5D">
                      <w:pPr>
                        <w:pStyle w:val="Quote"/>
                        <w:jc w:val="center"/>
                      </w:pPr>
                      <w:r>
                        <w:t>Database &amp; Server (Web API)  (Firebase Realtime DB / MySQL + PHP API)</w:t>
                      </w:r>
                    </w:p>
                  </w:txbxContent>
                </v:textbox>
              </v:rect>
            </w:pict>
          </mc:Fallback>
        </mc:AlternateContent>
      </w:r>
    </w:p>
    <w:p w:rsidR="00BF6D5D" w:rsidRDefault="00BF6D5D" w:rsidP="003F4809">
      <w:pPr>
        <w:spacing w:line="240" w:lineRule="auto"/>
      </w:pPr>
    </w:p>
    <w:p w:rsidR="00BF6D5D" w:rsidRDefault="00754147" w:rsidP="003F480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CC90A" wp14:editId="58F92D81">
                <wp:simplePos x="0" y="0"/>
                <wp:positionH relativeFrom="column">
                  <wp:posOffset>1546859</wp:posOffset>
                </wp:positionH>
                <wp:positionV relativeFrom="paragraph">
                  <wp:posOffset>160020</wp:posOffset>
                </wp:positionV>
                <wp:extent cx="447675" cy="1076325"/>
                <wp:effectExtent l="57150" t="38100" r="66675" b="1238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076325"/>
                        </a:xfrm>
                        <a:prstGeom prst="bentConnector3">
                          <a:avLst>
                            <a:gd name="adj1" fmla="val 3775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695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21.8pt;margin-top:12.6pt;width:35.25pt;height:8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" adj="8155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150495</wp:posOffset>
                </wp:positionV>
                <wp:extent cx="390525" cy="1104900"/>
                <wp:effectExtent l="38100" t="38100" r="66675" b="1333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0490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8AAE5" id="Elbow Connector 20" o:spid="_x0000_s1026" type="#_x0000_t34" style="position:absolute;margin-left:264.3pt;margin-top:11.85pt;width:30.75pt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F6D5D" w:rsidRDefault="00BF6D5D" w:rsidP="003F4809">
      <w:pPr>
        <w:spacing w:line="240" w:lineRule="auto"/>
      </w:pPr>
    </w:p>
    <w:p w:rsidR="00BF6D5D" w:rsidRDefault="00BF6D5D" w:rsidP="003F4809">
      <w:pPr>
        <w:spacing w:line="240" w:lineRule="auto"/>
      </w:pPr>
    </w:p>
    <w:p w:rsidR="00BF6D5D" w:rsidRDefault="00754147" w:rsidP="003F480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00177" wp14:editId="3EB4FF2F">
                <wp:simplePos x="0" y="0"/>
                <wp:positionH relativeFrom="column">
                  <wp:posOffset>222885</wp:posOffset>
                </wp:positionH>
                <wp:positionV relativeFrom="paragraph">
                  <wp:posOffset>119380</wp:posOffset>
                </wp:positionV>
                <wp:extent cx="1323975" cy="50482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5D" w:rsidRPr="00BF6D5D" w:rsidRDefault="00BF05FF" w:rsidP="00BF6D5D">
                            <w:pPr>
                              <w:pStyle w:val="Quote"/>
                              <w:jc w:val="center"/>
                            </w:pPr>
                            <w:r>
                              <w:t>Web Dashboard</w:t>
                            </w:r>
                            <w:r w:rsidR="00756931">
                              <w:t xml:space="preserve"> (Grafik, Log)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0177" id="Rectangle 12" o:spid="_x0000_s1030" style="position:absolute;margin-left:17.55pt;margin-top:9.4pt;width:104.25pt;height:3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" filled="f" strokecolor="black [3213]">
                <v:shadow on="t" color="black" opacity="22937f" origin=",.5" offset="0,.63889mm"/>
                <v:textbox>
                  <w:txbxContent>
                    <w:p w:rsidR="00BF6D5D" w:rsidRPr="00BF6D5D" w:rsidRDefault="00BF05FF" w:rsidP="00BF6D5D">
                      <w:pPr>
                        <w:pStyle w:val="Quote"/>
                        <w:jc w:val="center"/>
                      </w:pPr>
                      <w:r>
                        <w:t>Web Dashboard</w:t>
                      </w:r>
                      <w:r w:rsidR="00756931">
                        <w:t xml:space="preserve"> (Grafik, Log)</w:t>
                      </w:r>
                    </w:p>
                  </w:txbxContent>
                </v:textbox>
              </v:rect>
            </w:pict>
          </mc:Fallback>
        </mc:AlternateContent>
      </w:r>
      <w:r w:rsidR="00BF6D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302FC" wp14:editId="24A68026">
                <wp:simplePos x="0" y="0"/>
                <wp:positionH relativeFrom="column">
                  <wp:posOffset>3756660</wp:posOffset>
                </wp:positionH>
                <wp:positionV relativeFrom="paragraph">
                  <wp:posOffset>119380</wp:posOffset>
                </wp:positionV>
                <wp:extent cx="1323975" cy="504825"/>
                <wp:effectExtent l="57150" t="19050" r="8572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5D" w:rsidRPr="00BF6D5D" w:rsidRDefault="00756931" w:rsidP="00BF6D5D">
                            <w:pPr>
                              <w:pStyle w:val="Quote"/>
                              <w:jc w:val="center"/>
                            </w:pPr>
                            <w:r>
                              <w:t>Mobile App (Notifikasi, Log)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302FC" id="Rectangle 13" o:spid="_x0000_s1031" style="position:absolute;margin-left:295.8pt;margin-top:9.4pt;width:104.25pt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" filled="f" strokecolor="black [3213]">
                <v:shadow on="t" color="black" opacity="22937f" origin=",.5" offset="0,.63889mm"/>
                <v:textbox>
                  <w:txbxContent>
                    <w:p w:rsidR="00BF6D5D" w:rsidRPr="00BF6D5D" w:rsidRDefault="00756931" w:rsidP="00BF6D5D">
                      <w:pPr>
                        <w:pStyle w:val="Quote"/>
                        <w:jc w:val="center"/>
                      </w:pPr>
                      <w:r>
                        <w:t>Mobile App (Notifikasi, Log)</w:t>
                      </w:r>
                    </w:p>
                  </w:txbxContent>
                </v:textbox>
              </v:rect>
            </w:pict>
          </mc:Fallback>
        </mc:AlternateContent>
      </w:r>
    </w:p>
    <w:p w:rsidR="00BF6D5D" w:rsidRDefault="00BF6D5D" w:rsidP="003F4809">
      <w:pPr>
        <w:spacing w:line="240" w:lineRule="auto"/>
      </w:pPr>
    </w:p>
    <w:p w:rsidR="00BF6D5D" w:rsidRDefault="00BA560B" w:rsidP="003F480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130F80" wp14:editId="65468620">
                <wp:simplePos x="0" y="0"/>
                <wp:positionH relativeFrom="column">
                  <wp:posOffset>3318510</wp:posOffset>
                </wp:positionH>
                <wp:positionV relativeFrom="paragraph">
                  <wp:posOffset>40640</wp:posOffset>
                </wp:positionV>
                <wp:extent cx="1114425" cy="752475"/>
                <wp:effectExtent l="57150" t="19050" r="66675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752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4176" id="Straight Arrow Connector 24" o:spid="_x0000_s1026" type="#_x0000_t32" style="position:absolute;margin-left:261.3pt;margin-top:3.2pt;width:87.75pt;height:5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21590</wp:posOffset>
                </wp:positionV>
                <wp:extent cx="1171575" cy="752475"/>
                <wp:effectExtent l="38100" t="19050" r="66675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52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CD7A0" id="Straight Arrow Connector 23" o:spid="_x0000_s1026" type="#_x0000_t32" style="position:absolute;margin-left:64.8pt;margin-top:1.7pt;width:92.25pt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F05FF" w:rsidRDefault="00204BF2" w:rsidP="003F480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7BC40" wp14:editId="48DDA69C">
                <wp:simplePos x="0" y="0"/>
                <wp:positionH relativeFrom="column">
                  <wp:posOffset>1994535</wp:posOffset>
                </wp:positionH>
                <wp:positionV relativeFrom="paragraph">
                  <wp:posOffset>201295</wp:posOffset>
                </wp:positionV>
                <wp:extent cx="1323975" cy="504825"/>
                <wp:effectExtent l="57150" t="1905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64" w:rsidRPr="00BF6D5D" w:rsidRDefault="00204BF2" w:rsidP="005C5364">
                            <w:pPr>
                              <w:pStyle w:val="Quote"/>
                              <w:jc w:val="center"/>
                            </w:pPr>
                            <w:r>
                              <w:t>Notifikasi (Email / WhatsApp)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BC40" id="Rectangle 14" o:spid="_x0000_s1032" style="position:absolute;margin-left:157.05pt;margin-top:15.85pt;width:104.25pt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" filled="f" strokecolor="black [3213]">
                <v:shadow on="t" color="black" opacity="22937f" origin=",.5" offset="0,.63889mm"/>
                <v:textbox>
                  <w:txbxContent>
                    <w:p w:rsidR="005C5364" w:rsidRPr="00BF6D5D" w:rsidRDefault="00204BF2" w:rsidP="005C5364">
                      <w:pPr>
                        <w:pStyle w:val="Quote"/>
                        <w:jc w:val="center"/>
                      </w:pPr>
                      <w:r>
                        <w:t>Notifikasi (Email / WhatsApp)</w:t>
                      </w:r>
                    </w:p>
                  </w:txbxContent>
                </v:textbox>
              </v:rect>
            </w:pict>
          </mc:Fallback>
        </mc:AlternateContent>
      </w:r>
    </w:p>
    <w:p w:rsidR="00BF05FF" w:rsidRDefault="00BF05FF" w:rsidP="003F4809">
      <w:pPr>
        <w:spacing w:line="240" w:lineRule="auto"/>
      </w:pPr>
    </w:p>
    <w:p w:rsidR="00BF05FF" w:rsidRDefault="00BF05FF"/>
    <w:p w:rsidR="00BF05FF" w:rsidRDefault="00BF05FF"/>
    <w:p w:rsidR="00B56B99" w:rsidRPr="007D6F3E" w:rsidRDefault="007D6F3E" w:rsidP="009D3D5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Simulasi Awal</w:t>
      </w:r>
    </w:p>
    <w:p w:rsidR="00B56B99" w:rsidRPr="007D6F3E" w:rsidRDefault="009404B8" w:rsidP="009D3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Tujuan:</w:t>
      </w:r>
    </w:p>
    <w:p w:rsidR="00B56B99" w:rsidRPr="007D6F3E" w:rsidRDefault="009404B8" w:rsidP="009D3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• Membaca data suhu dari sensor DHT22.</w:t>
      </w:r>
    </w:p>
    <w:p w:rsidR="00B56B99" w:rsidRPr="007D6F3E" w:rsidRDefault="009404B8" w:rsidP="009D3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• Menampilkan data suhu di Serial Monitor.</w:t>
      </w:r>
    </w:p>
    <w:p w:rsidR="00B56B99" w:rsidRPr="007D6F3E" w:rsidRDefault="009404B8" w:rsidP="009D3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lastRenderedPageBreak/>
        <w:t>• Mengaktifkan LED dan buzzer jika suhu &gt; 8°C.</w:t>
      </w:r>
    </w:p>
    <w:p w:rsidR="00B56B99" w:rsidRPr="007D6F3E" w:rsidRDefault="009404B8" w:rsidP="009D3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• Mengirimkan notifikasi WhatsApp sebagai alarm.</w:t>
      </w:r>
    </w:p>
    <w:p w:rsidR="00B56B99" w:rsidRPr="00AE2F32" w:rsidRDefault="009404B8" w:rsidP="009D3D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F32">
        <w:rPr>
          <w:rFonts w:ascii="Times New Roman" w:hAnsi="Times New Roman" w:cs="Times New Roman"/>
          <w:b/>
          <w:sz w:val="24"/>
          <w:szCs w:val="24"/>
        </w:rPr>
        <w:t>Komponen:</w:t>
      </w:r>
    </w:p>
    <w:p w:rsidR="00977706" w:rsidRPr="007D6F3E" w:rsidRDefault="00977706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ESP32</w:t>
      </w:r>
    </w:p>
    <w:p w:rsidR="00977706" w:rsidRDefault="00977706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Sensor DHT22</w:t>
      </w:r>
    </w:p>
    <w:p w:rsidR="00B37570" w:rsidRPr="007D6F3E" w:rsidRDefault="00B37570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</w:t>
      </w:r>
      <w:r w:rsidRPr="00126066">
        <w:rPr>
          <w:rFonts w:ascii="Times New Roman" w:hAnsi="Times New Roman" w:cs="Times New Roman"/>
          <w:sz w:val="24"/>
          <w:szCs w:val="24"/>
        </w:rPr>
        <w:t>16x2 (l2C)</w:t>
      </w:r>
    </w:p>
    <w:p w:rsidR="00977706" w:rsidRPr="007D6F3E" w:rsidRDefault="00977706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LED + resistor 220Ω</w:t>
      </w:r>
    </w:p>
    <w:p w:rsidR="00977706" w:rsidRPr="007D6F3E" w:rsidRDefault="009404B8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Buzzer</w:t>
      </w:r>
    </w:p>
    <w:p w:rsidR="00977706" w:rsidRDefault="00977706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Bread Board</w:t>
      </w:r>
    </w:p>
    <w:p w:rsidR="00106BC9" w:rsidRDefault="00106BC9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>Server /PHP/MySQL</w:t>
      </w:r>
    </w:p>
    <w:p w:rsidR="00106BC9" w:rsidRPr="007D6F3E" w:rsidRDefault="00106BC9" w:rsidP="009D3D5C">
      <w:pPr>
        <w:pStyle w:val="NoSpacing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>Twilio Console/Webhook</w:t>
      </w:r>
    </w:p>
    <w:p w:rsidR="00977706" w:rsidRDefault="00977706" w:rsidP="009D3D5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F3E" w:rsidRPr="00126066" w:rsidRDefault="00250BFF" w:rsidP="007D6F3E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Penjelasan </w:t>
      </w:r>
      <w:r w:rsidR="007D6F3E" w:rsidRPr="00126066">
        <w:rPr>
          <w:rFonts w:ascii="Times New Roman" w:hAnsi="Times New Roman" w:cs="Times New Roman"/>
          <w:color w:val="auto"/>
          <w:sz w:val="24"/>
          <w:szCs w:val="24"/>
        </w:rPr>
        <w:t>Komponen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>Sensor DHT22 Berfungsi untuk mengukur suhu dan kelembaban secara berkala di ruang pendingin.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>ESP32 Menerima data dari sensor dan mengirimkan ke server melalui koneksi Wi-Fi.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>LCD 16x2 (l2C)</w:t>
      </w:r>
      <w:r w:rsidRPr="001260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6066">
        <w:rPr>
          <w:rFonts w:ascii="Times New Roman" w:hAnsi="Times New Roman" w:cs="Times New Roman"/>
          <w:sz w:val="24"/>
          <w:szCs w:val="24"/>
        </w:rPr>
        <w:t xml:space="preserve">Modul tampilan yang bisa menampilkan </w:t>
      </w:r>
      <w:r w:rsidRPr="00126066">
        <w:rPr>
          <w:rStyle w:val="Strong"/>
          <w:rFonts w:ascii="Times New Roman" w:hAnsi="Times New Roman" w:cs="Times New Roman"/>
          <w:b w:val="0"/>
          <w:sz w:val="24"/>
          <w:szCs w:val="24"/>
        </w:rPr>
        <w:t>2 baris teks, masing-masing 16 karakter</w:t>
      </w:r>
      <w:r w:rsidRPr="00126066">
        <w:rPr>
          <w:rFonts w:ascii="Times New Roman" w:hAnsi="Times New Roman" w:cs="Times New Roman"/>
          <w:sz w:val="24"/>
          <w:szCs w:val="24"/>
        </w:rPr>
        <w:t xml:space="preserve">, dan terhubung dengan </w:t>
      </w:r>
      <w:r w:rsidRPr="00126066">
        <w:rPr>
          <w:rStyle w:val="Strong"/>
          <w:rFonts w:ascii="Times New Roman" w:hAnsi="Times New Roman" w:cs="Times New Roman"/>
          <w:b w:val="0"/>
          <w:sz w:val="24"/>
          <w:szCs w:val="24"/>
        </w:rPr>
        <w:t>antarmuka I2C</w:t>
      </w:r>
      <w:r w:rsidRPr="00126066">
        <w:rPr>
          <w:rFonts w:ascii="Times New Roman" w:hAnsi="Times New Roman" w:cs="Times New Roman"/>
          <w:sz w:val="24"/>
          <w:szCs w:val="24"/>
        </w:rPr>
        <w:t xml:space="preserve"> sehingga hanya memerlukan </w:t>
      </w:r>
      <w:r w:rsidRPr="00126066">
        <w:rPr>
          <w:rStyle w:val="Strong"/>
          <w:rFonts w:ascii="Times New Roman" w:hAnsi="Times New Roman" w:cs="Times New Roman"/>
          <w:b w:val="0"/>
          <w:sz w:val="24"/>
          <w:szCs w:val="24"/>
        </w:rPr>
        <w:t>2 pin data (SDA dan SCL)</w:t>
      </w:r>
      <w:r w:rsidRPr="00126066">
        <w:rPr>
          <w:rFonts w:ascii="Times New Roman" w:hAnsi="Times New Roman" w:cs="Times New Roman"/>
          <w:b/>
          <w:sz w:val="24"/>
          <w:szCs w:val="24"/>
        </w:rPr>
        <w:t>.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 xml:space="preserve">LED + resistor 220Ω Komponen yang memancarkan cahaya saat dialiri arus dari anoda (+) ke katoda (–), sedangkan resistor untuk </w:t>
      </w:r>
      <w:r w:rsidRPr="00126066">
        <w:rPr>
          <w:rStyle w:val="Strong"/>
          <w:rFonts w:ascii="Times New Roman" w:hAnsi="Times New Roman" w:cs="Times New Roman"/>
          <w:b w:val="0"/>
          <w:sz w:val="24"/>
          <w:szCs w:val="24"/>
        </w:rPr>
        <w:t>membatasi arus listrik</w:t>
      </w:r>
      <w:r w:rsidRPr="00126066">
        <w:rPr>
          <w:rFonts w:ascii="Times New Roman" w:hAnsi="Times New Roman" w:cs="Times New Roman"/>
          <w:sz w:val="24"/>
          <w:szCs w:val="24"/>
        </w:rPr>
        <w:t xml:space="preserve"> yang mengalir ke LED agar tidak rusak.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 xml:space="preserve">Buzzer untuk </w:t>
      </w:r>
      <w:r w:rsidRPr="00126066">
        <w:rPr>
          <w:rStyle w:val="Strong"/>
          <w:rFonts w:ascii="Times New Roman" w:hAnsi="Times New Roman" w:cs="Times New Roman"/>
          <w:b w:val="0"/>
          <w:sz w:val="24"/>
          <w:szCs w:val="24"/>
        </w:rPr>
        <w:t>menghasilkan suara (bunyi beep)</w:t>
      </w:r>
      <w:r w:rsidRPr="00126066">
        <w:rPr>
          <w:rFonts w:ascii="Times New Roman" w:hAnsi="Times New Roman" w:cs="Times New Roman"/>
          <w:sz w:val="24"/>
          <w:szCs w:val="24"/>
        </w:rPr>
        <w:t xml:space="preserve"> saat diberi sinyal listrik dari mikrokontroler seperti ESP32 atau Arduino.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 xml:space="preserve">Bread Board Menyusun dan menghubungkan komponen/pin dari mikrokontroler, </w:t>
      </w:r>
      <w:r w:rsidRPr="00126066">
        <w:rPr>
          <w:rStyle w:val="Strong"/>
          <w:rFonts w:ascii="Times New Roman" w:hAnsi="Times New Roman" w:cs="Times New Roman"/>
          <w:b w:val="0"/>
          <w:sz w:val="24"/>
          <w:szCs w:val="24"/>
        </w:rPr>
        <w:t>Mengorganisir rangkaian</w:t>
      </w:r>
      <w:r w:rsidRPr="00126066">
        <w:rPr>
          <w:rFonts w:ascii="Times New Roman" w:hAnsi="Times New Roman" w:cs="Times New Roman"/>
          <w:sz w:val="24"/>
          <w:szCs w:val="24"/>
        </w:rPr>
        <w:t xml:space="preserve"> agar terlihat lebih rapi dan mudah dipahami.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>Server / Cloud Dapat menggunakan Firebase atau server PHP/MySQL lokal untuk penyimpanan dan pengelolaan data.</w:t>
      </w:r>
    </w:p>
    <w:p w:rsidR="007D6F3E" w:rsidRPr="00126066" w:rsidRDefault="007D6F3E" w:rsidP="007D6F3E">
      <w:pPr>
        <w:pStyle w:val="ListParagraph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6066">
        <w:rPr>
          <w:rFonts w:ascii="Times New Roman" w:hAnsi="Times New Roman" w:cs="Times New Roman"/>
          <w:sz w:val="24"/>
          <w:szCs w:val="24"/>
        </w:rPr>
        <w:t>Twilio Console/Webhook Notifikasi WhatsApp dikirim jika suhu melebihi 8°C, melalui webhook dan Twilio API.</w:t>
      </w:r>
    </w:p>
    <w:p w:rsidR="00B56B99" w:rsidRPr="006D6739" w:rsidRDefault="009404B8" w:rsidP="009D3D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739">
        <w:rPr>
          <w:rFonts w:ascii="Times New Roman" w:hAnsi="Times New Roman" w:cs="Times New Roman"/>
          <w:b/>
          <w:sz w:val="24"/>
          <w:szCs w:val="24"/>
        </w:rPr>
        <w:lastRenderedPageBreak/>
        <w:t>Hasil Simulasi:</w:t>
      </w:r>
    </w:p>
    <w:p w:rsidR="009D3D5C" w:rsidRPr="007D6F3E" w:rsidRDefault="009404B8" w:rsidP="009D3D5C">
      <w:pPr>
        <w:pStyle w:val="NoSpacing"/>
        <w:numPr>
          <w:ilvl w:val="0"/>
          <w:numId w:val="26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Serial monitor men</w:t>
      </w:r>
      <w:r w:rsidR="009D3D5C" w:rsidRPr="007D6F3E">
        <w:rPr>
          <w:rFonts w:ascii="Times New Roman" w:hAnsi="Times New Roman" w:cs="Times New Roman"/>
          <w:sz w:val="24"/>
          <w:szCs w:val="24"/>
        </w:rPr>
        <w:t>ampilkan suhu setiap 2 detik.</w:t>
      </w:r>
    </w:p>
    <w:p w:rsidR="009D3D5C" w:rsidRPr="007D6F3E" w:rsidRDefault="009404B8" w:rsidP="009D3D5C">
      <w:pPr>
        <w:pStyle w:val="NoSpacing"/>
        <w:numPr>
          <w:ilvl w:val="0"/>
          <w:numId w:val="26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 xml:space="preserve">Suhu &gt; 8°C </w:t>
      </w:r>
      <w:r w:rsidR="009D3D5C" w:rsidRPr="007D6F3E">
        <w:rPr>
          <w:rFonts w:ascii="Times New Roman" w:hAnsi="Times New Roman" w:cs="Times New Roman"/>
          <w:sz w:val="24"/>
          <w:szCs w:val="24"/>
        </w:rPr>
        <w:t>→ LED menyala &amp; buzzer aktif.</w:t>
      </w:r>
    </w:p>
    <w:p w:rsidR="00B56B99" w:rsidRDefault="009404B8" w:rsidP="009D3D5C">
      <w:pPr>
        <w:pStyle w:val="NoSpacing"/>
        <w:numPr>
          <w:ilvl w:val="0"/>
          <w:numId w:val="26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Simulasi trigger untuk pengiriman notifikasi WhatsApp berhasil dijalankan via webhook.</w:t>
      </w:r>
    </w:p>
    <w:p w:rsidR="006D6739" w:rsidRDefault="006D6739" w:rsidP="006D673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B99" w:rsidRPr="007D6F3E" w:rsidRDefault="009404B8" w:rsidP="009D3D5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D6F3E">
        <w:rPr>
          <w:rFonts w:ascii="Times New Roman" w:hAnsi="Times New Roman" w:cs="Times New Roman"/>
          <w:color w:val="auto"/>
          <w:sz w:val="24"/>
          <w:szCs w:val="24"/>
        </w:rPr>
        <w:t>Alur Pengiriman Notifikasi WhatsApp</w:t>
      </w:r>
    </w:p>
    <w:p w:rsidR="00B56B99" w:rsidRPr="007D6F3E" w:rsidRDefault="009404B8" w:rsidP="009D3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F3E">
        <w:rPr>
          <w:rFonts w:ascii="Times New Roman" w:hAnsi="Times New Roman" w:cs="Times New Roman"/>
          <w:sz w:val="24"/>
          <w:szCs w:val="24"/>
        </w:rPr>
        <w:t>Twilio API for WhatsApp:</w:t>
      </w:r>
    </w:p>
    <w:p w:rsidR="00761966" w:rsidRDefault="00761966" w:rsidP="009D3D5C">
      <w:pPr>
        <w:spacing w:line="360" w:lineRule="auto"/>
        <w:jc w:val="both"/>
        <w:rPr>
          <w:rFonts w:ascii="Times New Roman" w:hAnsi="Times New Roman" w:cs="Times New Roman"/>
        </w:rPr>
      </w:pP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8CCF3" wp14:editId="7A1B2D50">
                <wp:simplePos x="0" y="0"/>
                <wp:positionH relativeFrom="margin">
                  <wp:posOffset>251460</wp:posOffset>
                </wp:positionH>
                <wp:positionV relativeFrom="paragraph">
                  <wp:posOffset>101600</wp:posOffset>
                </wp:positionV>
                <wp:extent cx="1076325" cy="409575"/>
                <wp:effectExtent l="57150" t="19050" r="85725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966" w:rsidRPr="00BF6D5D" w:rsidRDefault="00761966" w:rsidP="00761966">
                            <w:pPr>
                              <w:pStyle w:val="Quote"/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CCF3" id="Rectangle 25" o:spid="_x0000_s1033" style="position:absolute;left:0;text-align:left;margin-left:19.8pt;margin-top:8pt;width:84.7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" filled="f" strokecolor="black [3213]">
                <v:shadow on="t" color="black" opacity="22937f" origin=",.5" offset="0,.63889mm"/>
                <v:textbox>
                  <w:txbxContent>
                    <w:p w:rsidR="00761966" w:rsidRPr="00BF6D5D" w:rsidRDefault="00761966" w:rsidP="00761966">
                      <w:pPr>
                        <w:pStyle w:val="Quote"/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1966" w:rsidRDefault="00833585" w:rsidP="009D3D5C">
      <w:pPr>
        <w:spacing w:line="360" w:lineRule="auto"/>
        <w:jc w:val="both"/>
        <w:rPr>
          <w:rFonts w:ascii="Times New Roman" w:hAnsi="Times New Roman" w:cs="Times New Roman"/>
        </w:rPr>
      </w:pP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02906" wp14:editId="4BB28A0B">
                <wp:simplePos x="0" y="0"/>
                <wp:positionH relativeFrom="margin">
                  <wp:posOffset>1565910</wp:posOffset>
                </wp:positionH>
                <wp:positionV relativeFrom="paragraph">
                  <wp:posOffset>38735</wp:posOffset>
                </wp:positionV>
                <wp:extent cx="1076325" cy="409575"/>
                <wp:effectExtent l="57150" t="19050" r="85725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585" w:rsidRPr="00BF6D5D" w:rsidRDefault="00B51A5E" w:rsidP="00833585">
                            <w:pPr>
                              <w:pStyle w:val="Quote"/>
                              <w:jc w:val="center"/>
                            </w:pPr>
                            <w:r>
                              <w:t>HTTP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2906" id="Rectangle 29" o:spid="_x0000_s1034" style="position:absolute;left:0;text-align:left;margin-left:123.3pt;margin-top:3.05pt;width:84.7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" filled="f" strokecolor="black [3213]">
                <v:shadow on="t" color="black" opacity="22937f" origin=",.5" offset="0,.63889mm"/>
                <v:textbox>
                  <w:txbxContent>
                    <w:p w:rsidR="00833585" w:rsidRPr="00BF6D5D" w:rsidRDefault="00B51A5E" w:rsidP="00833585">
                      <w:pPr>
                        <w:pStyle w:val="Quote"/>
                        <w:jc w:val="center"/>
                      </w:pPr>
                      <w:r>
                        <w:t>HTTP POST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EB890" wp14:editId="006B22CA">
                <wp:simplePos x="0" y="0"/>
                <wp:positionH relativeFrom="column">
                  <wp:posOffset>809625</wp:posOffset>
                </wp:positionH>
                <wp:positionV relativeFrom="paragraph">
                  <wp:posOffset>241300</wp:posOffset>
                </wp:positionV>
                <wp:extent cx="720000" cy="0"/>
                <wp:effectExtent l="38100" t="76200" r="23495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34730" id="Straight Arrow Connector 26" o:spid="_x0000_s1026" type="#_x0000_t32" style="position:absolute;margin-left:63.75pt;margin-top:19pt;width:56.7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1F301B" wp14:editId="38853E29">
                <wp:simplePos x="0" y="0"/>
                <wp:positionH relativeFrom="column">
                  <wp:posOffset>809625</wp:posOffset>
                </wp:positionH>
                <wp:positionV relativeFrom="paragraph">
                  <wp:posOffset>146050</wp:posOffset>
                </wp:positionV>
                <wp:extent cx="0" cy="252000"/>
                <wp:effectExtent l="95250" t="19050" r="7620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94AE" id="Straight Arrow Connector 27" o:spid="_x0000_s1026" type="#_x0000_t32" style="position:absolute;margin-left:63.75pt;margin-top:11.5pt;width:0;height:19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761966" w:rsidRDefault="00774FEB" w:rsidP="009D3D5C">
      <w:pPr>
        <w:spacing w:line="360" w:lineRule="auto"/>
        <w:jc w:val="both"/>
        <w:rPr>
          <w:rFonts w:ascii="Times New Roman" w:hAnsi="Times New Roman" w:cs="Times New Roman"/>
        </w:rPr>
      </w:pP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BD6C5C" wp14:editId="17F2FFA2">
                <wp:simplePos x="0" y="0"/>
                <wp:positionH relativeFrom="margin">
                  <wp:posOffset>1556385</wp:posOffset>
                </wp:positionH>
                <wp:positionV relativeFrom="paragraph">
                  <wp:posOffset>365760</wp:posOffset>
                </wp:positionV>
                <wp:extent cx="1076325" cy="409575"/>
                <wp:effectExtent l="57150" t="19050" r="85725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FEB" w:rsidRPr="00BF6D5D" w:rsidRDefault="00484574" w:rsidP="00774FEB">
                            <w:pPr>
                              <w:pStyle w:val="Quote"/>
                              <w:jc w:val="center"/>
                            </w:pPr>
                            <w:r>
                              <w:t>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6C5C" id="Rectangle 34" o:spid="_x0000_s1035" style="position:absolute;left:0;text-align:left;margin-left:122.55pt;margin-top:28.8pt;width:84.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" filled="f" strokecolor="black [3213]">
                <v:shadow on="t" color="black" opacity="22937f" origin=",.5" offset="0,.63889mm"/>
                <v:textbox>
                  <w:txbxContent>
                    <w:p w:rsidR="00774FEB" w:rsidRPr="00BF6D5D" w:rsidRDefault="00484574" w:rsidP="00774FEB">
                      <w:pPr>
                        <w:pStyle w:val="Quote"/>
                        <w:jc w:val="center"/>
                      </w:pPr>
                      <w:r>
                        <w:t>API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966"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AB0EB" wp14:editId="68720C72">
                <wp:simplePos x="0" y="0"/>
                <wp:positionH relativeFrom="margin">
                  <wp:posOffset>260985</wp:posOffset>
                </wp:positionH>
                <wp:positionV relativeFrom="paragraph">
                  <wp:posOffset>41910</wp:posOffset>
                </wp:positionV>
                <wp:extent cx="1076325" cy="409575"/>
                <wp:effectExtent l="57150" t="19050" r="85725" b="1047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966" w:rsidRPr="00BF6D5D" w:rsidRDefault="00833585" w:rsidP="00761966">
                            <w:pPr>
                              <w:pStyle w:val="Quote"/>
                              <w:jc w:val="center"/>
                            </w:pPr>
                            <w:r>
                              <w:t>Webhook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B0EB" id="Rectangle 28" o:spid="_x0000_s1036" style="position:absolute;left:0;text-align:left;margin-left:20.55pt;margin-top:3.3pt;width:84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" filled="f" strokecolor="black [3213]">
                <v:shadow on="t" color="black" opacity="22937f" origin=",.5" offset="0,.63889mm"/>
                <v:textbox>
                  <w:txbxContent>
                    <w:p w:rsidR="00761966" w:rsidRPr="00BF6D5D" w:rsidRDefault="00833585" w:rsidP="00761966">
                      <w:pPr>
                        <w:pStyle w:val="Quote"/>
                        <w:jc w:val="center"/>
                      </w:pPr>
                      <w:r>
                        <w:t>Webhook 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1966" w:rsidRDefault="00774FEB" w:rsidP="009D3D5C">
      <w:pPr>
        <w:spacing w:line="360" w:lineRule="auto"/>
        <w:jc w:val="both"/>
        <w:rPr>
          <w:rFonts w:ascii="Times New Roman" w:hAnsi="Times New Roman" w:cs="Times New Roman"/>
        </w:rPr>
      </w:pP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BE19A2" wp14:editId="79EA2FB1">
                <wp:simplePos x="0" y="0"/>
                <wp:positionH relativeFrom="column">
                  <wp:posOffset>803910</wp:posOffset>
                </wp:positionH>
                <wp:positionV relativeFrom="paragraph">
                  <wp:posOffset>198120</wp:posOffset>
                </wp:positionV>
                <wp:extent cx="720000" cy="0"/>
                <wp:effectExtent l="38100" t="76200" r="23495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3E622" id="Straight Arrow Connector 35" o:spid="_x0000_s1026" type="#_x0000_t32" style="position:absolute;margin-left:63.3pt;margin-top:15.6pt;width:56.7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44EE5" wp14:editId="6FB3891F">
                <wp:simplePos x="0" y="0"/>
                <wp:positionH relativeFrom="column">
                  <wp:posOffset>803910</wp:posOffset>
                </wp:positionH>
                <wp:positionV relativeFrom="paragraph">
                  <wp:posOffset>83820</wp:posOffset>
                </wp:positionV>
                <wp:extent cx="0" cy="251460"/>
                <wp:effectExtent l="95250" t="19050" r="76200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2314" id="Straight Arrow Connector 31" o:spid="_x0000_s1026" type="#_x0000_t32" style="position:absolute;margin-left:63.3pt;margin-top:6.6pt;width:0;height:19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619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A1BA4" wp14:editId="3C932770">
                <wp:simplePos x="0" y="0"/>
                <wp:positionH relativeFrom="margin">
                  <wp:posOffset>251460</wp:posOffset>
                </wp:positionH>
                <wp:positionV relativeFrom="paragraph">
                  <wp:posOffset>355600</wp:posOffset>
                </wp:positionV>
                <wp:extent cx="1076325" cy="409575"/>
                <wp:effectExtent l="57150" t="19050" r="85725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FEB" w:rsidRPr="00BF6D5D" w:rsidRDefault="00674F19" w:rsidP="00774FEB">
                            <w:pPr>
                              <w:pStyle w:val="Quote"/>
                              <w:jc w:val="center"/>
                            </w:pPr>
                            <w:r>
                              <w:t>Twilio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1BA4" id="Rectangle 30" o:spid="_x0000_s1037" style="position:absolute;left:0;text-align:left;margin-left:19.8pt;margin-top:28pt;width:84.7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" filled="f" strokecolor="black [3213]">
                <v:shadow on="t" color="black" opacity="22937f" origin=",.5" offset="0,.63889mm"/>
                <v:textbox>
                  <w:txbxContent>
                    <w:p w:rsidR="00774FEB" w:rsidRPr="00BF6D5D" w:rsidRDefault="00674F19" w:rsidP="00774FEB">
                      <w:pPr>
                        <w:pStyle w:val="Quote"/>
                        <w:jc w:val="center"/>
                      </w:pPr>
                      <w:r>
                        <w:t>Twilio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4FEB" w:rsidRDefault="00774FEB" w:rsidP="009D3D5C">
      <w:pPr>
        <w:spacing w:line="360" w:lineRule="auto"/>
        <w:jc w:val="both"/>
        <w:rPr>
          <w:rFonts w:ascii="Times New Roman" w:hAnsi="Times New Roman" w:cs="Times New Roman"/>
        </w:rPr>
      </w:pPr>
    </w:p>
    <w:p w:rsidR="00774FEB" w:rsidRDefault="002414B6" w:rsidP="009D3D5C">
      <w:pPr>
        <w:spacing w:line="360" w:lineRule="auto"/>
        <w:jc w:val="both"/>
        <w:rPr>
          <w:rFonts w:ascii="Times New Roman" w:hAnsi="Times New Roman" w:cs="Times New Roman"/>
        </w:rPr>
      </w:pPr>
      <w:r w:rsidRPr="002414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63670" wp14:editId="5C033FDA">
                <wp:simplePos x="0" y="0"/>
                <wp:positionH relativeFrom="margin">
                  <wp:posOffset>270510</wp:posOffset>
                </wp:positionH>
                <wp:positionV relativeFrom="paragraph">
                  <wp:posOffset>300355</wp:posOffset>
                </wp:positionV>
                <wp:extent cx="1076325" cy="466725"/>
                <wp:effectExtent l="57150" t="19050" r="85725" b="1047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4B6" w:rsidRPr="00BF6D5D" w:rsidRDefault="002414B6" w:rsidP="002414B6">
                            <w:pPr>
                              <w:pStyle w:val="Quote"/>
                              <w:jc w:val="center"/>
                            </w:pPr>
                            <w:r>
                              <w:t>WhatsApp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63670" id="Rectangle 36" o:spid="_x0000_s1038" style="position:absolute;left:0;text-align:left;margin-left:21.3pt;margin-top:23.65pt;width:84.7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" filled="f" strokecolor="black [3213]">
                <v:shadow on="t" color="black" opacity="22937f" origin=",.5" offset="0,.63889mm"/>
                <v:textbox>
                  <w:txbxContent>
                    <w:p w:rsidR="002414B6" w:rsidRPr="00BF6D5D" w:rsidRDefault="002414B6" w:rsidP="002414B6">
                      <w:pPr>
                        <w:pStyle w:val="Quote"/>
                        <w:jc w:val="center"/>
                      </w:pPr>
                      <w:r>
                        <w:t>WhatsApp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14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4528DA" wp14:editId="123D246A">
                <wp:simplePos x="0" y="0"/>
                <wp:positionH relativeFrom="column">
                  <wp:posOffset>819150</wp:posOffset>
                </wp:positionH>
                <wp:positionV relativeFrom="paragraph">
                  <wp:posOffset>30480</wp:posOffset>
                </wp:positionV>
                <wp:extent cx="0" cy="251460"/>
                <wp:effectExtent l="95250" t="19050" r="76200" b="914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5E4C" id="Straight Arrow Connector 37" o:spid="_x0000_s1026" type="#_x0000_t32" style="position:absolute;margin-left:64.5pt;margin-top:2.4pt;width:0;height:19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774FEB" w:rsidRDefault="00774FEB" w:rsidP="009D3D5C">
      <w:pPr>
        <w:spacing w:line="360" w:lineRule="auto"/>
        <w:jc w:val="both"/>
        <w:rPr>
          <w:rFonts w:ascii="Times New Roman" w:hAnsi="Times New Roman" w:cs="Times New Roman"/>
        </w:rPr>
      </w:pPr>
    </w:p>
    <w:p w:rsidR="00774FEB" w:rsidRDefault="00774FEB" w:rsidP="009D3D5C">
      <w:pPr>
        <w:spacing w:line="360" w:lineRule="auto"/>
        <w:jc w:val="both"/>
        <w:rPr>
          <w:rFonts w:ascii="Times New Roman" w:hAnsi="Times New Roman" w:cs="Times New Roman"/>
        </w:rPr>
      </w:pPr>
    </w:p>
    <w:p w:rsidR="00B56B99" w:rsidRPr="006D6739" w:rsidRDefault="009404B8" w:rsidP="005F6AF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6739">
        <w:rPr>
          <w:rFonts w:ascii="Times New Roman" w:hAnsi="Times New Roman" w:cs="Times New Roman"/>
          <w:b/>
          <w:sz w:val="24"/>
        </w:rPr>
        <w:t>Isi Notifikasi:</w:t>
      </w:r>
    </w:p>
    <w:p w:rsidR="00B56B99" w:rsidRPr="005F6AF3" w:rsidRDefault="009404B8" w:rsidP="005F6AF3">
      <w:pPr>
        <w:spacing w:line="360" w:lineRule="auto"/>
        <w:rPr>
          <w:rFonts w:ascii="Times New Roman" w:hAnsi="Times New Roman" w:cs="Times New Roman"/>
          <w:sz w:val="24"/>
        </w:rPr>
      </w:pPr>
      <w:r w:rsidRPr="005F6AF3">
        <w:rPr>
          <w:rFonts w:ascii="Times New Roman" w:hAnsi="Times New Roman" w:cs="Times New Roman"/>
          <w:sz w:val="24"/>
        </w:rPr>
        <w:br/>
      </w:r>
      <w:r w:rsidRPr="005F6AF3">
        <w:rPr>
          <w:rFonts w:ascii="Segoe UI Symbol" w:hAnsi="Segoe UI Symbol" w:cs="Segoe UI Symbol"/>
          <w:sz w:val="24"/>
        </w:rPr>
        <w:t>🚨</w:t>
      </w:r>
      <w:r w:rsidRPr="005F6AF3">
        <w:rPr>
          <w:rFonts w:ascii="Times New Roman" w:hAnsi="Times New Roman" w:cs="Times New Roman"/>
          <w:sz w:val="24"/>
        </w:rPr>
        <w:t xml:space="preserve"> ALERT: Suhu tinggi terdeteksi!</w:t>
      </w:r>
      <w:r w:rsidRPr="005F6AF3">
        <w:rPr>
          <w:rFonts w:ascii="Times New Roman" w:hAnsi="Times New Roman" w:cs="Times New Roman"/>
          <w:sz w:val="24"/>
        </w:rPr>
        <w:br/>
      </w:r>
      <w:r w:rsidRPr="005F6AF3">
        <w:rPr>
          <w:rFonts w:ascii="Segoe UI Symbol" w:hAnsi="Segoe UI Symbol" w:cs="Segoe UI Symbol"/>
          <w:sz w:val="24"/>
        </w:rPr>
        <w:t>📍</w:t>
      </w:r>
      <w:r w:rsidRPr="005F6AF3">
        <w:rPr>
          <w:rFonts w:ascii="Times New Roman" w:hAnsi="Times New Roman" w:cs="Times New Roman"/>
          <w:sz w:val="24"/>
        </w:rPr>
        <w:t xml:space="preserve"> Lokasi: Kamar </w:t>
      </w:r>
      <w:r w:rsidR="001D0074" w:rsidRPr="005F6AF3">
        <w:rPr>
          <w:rFonts w:ascii="Times New Roman" w:hAnsi="Times New Roman" w:cs="Times New Roman"/>
          <w:sz w:val="24"/>
        </w:rPr>
        <w:t>Jenazah</w:t>
      </w:r>
      <w:r w:rsidRPr="005F6AF3">
        <w:rPr>
          <w:rFonts w:ascii="Times New Roman" w:hAnsi="Times New Roman" w:cs="Times New Roman"/>
          <w:sz w:val="24"/>
        </w:rPr>
        <w:t xml:space="preserve"> lt. 2 Gedung Melati</w:t>
      </w:r>
      <w:r w:rsidRPr="005F6AF3">
        <w:rPr>
          <w:rFonts w:ascii="Times New Roman" w:hAnsi="Times New Roman" w:cs="Times New Roman"/>
          <w:sz w:val="24"/>
        </w:rPr>
        <w:br/>
      </w:r>
      <w:r w:rsidRPr="005F6AF3">
        <w:rPr>
          <w:rFonts w:ascii="Segoe UI Symbol" w:hAnsi="Segoe UI Symbol" w:cs="Segoe UI Symbol"/>
          <w:sz w:val="24"/>
        </w:rPr>
        <w:t>🌡</w:t>
      </w:r>
      <w:r w:rsidRPr="005F6AF3">
        <w:rPr>
          <w:rFonts w:ascii="Times New Roman" w:hAnsi="Times New Roman" w:cs="Times New Roman"/>
          <w:sz w:val="24"/>
        </w:rPr>
        <w:t>️ Suhu Saat Ini: 10.4°C</w:t>
      </w:r>
      <w:r w:rsidRPr="005F6AF3">
        <w:rPr>
          <w:rFonts w:ascii="Times New Roman" w:hAnsi="Times New Roman" w:cs="Times New Roman"/>
          <w:sz w:val="24"/>
        </w:rPr>
        <w:br/>
      </w:r>
      <w:r w:rsidRPr="005F6AF3">
        <w:rPr>
          <w:rFonts w:ascii="Segoe UI Symbol" w:hAnsi="Segoe UI Symbol" w:cs="Segoe UI Symbol"/>
          <w:sz w:val="24"/>
        </w:rPr>
        <w:t>🕒</w:t>
      </w:r>
      <w:r w:rsidRPr="005F6AF3">
        <w:rPr>
          <w:rFonts w:ascii="Times New Roman" w:hAnsi="Times New Roman" w:cs="Times New Roman"/>
          <w:sz w:val="24"/>
        </w:rPr>
        <w:t xml:space="preserve"> Waktu: 22 April 2025 - 13:30</w:t>
      </w:r>
      <w:r w:rsidRPr="005F6AF3">
        <w:rPr>
          <w:rFonts w:ascii="Times New Roman" w:hAnsi="Times New Roman" w:cs="Times New Roman"/>
          <w:sz w:val="24"/>
        </w:rPr>
        <w:br/>
      </w:r>
      <w:r w:rsidRPr="005F6AF3">
        <w:rPr>
          <w:rFonts w:ascii="Segoe UI Symbol" w:hAnsi="Segoe UI Symbol" w:cs="Segoe UI Symbol"/>
          <w:sz w:val="24"/>
        </w:rPr>
        <w:t>⚠</w:t>
      </w:r>
      <w:r w:rsidRPr="005F6AF3">
        <w:rPr>
          <w:rFonts w:ascii="Times New Roman" w:hAnsi="Times New Roman" w:cs="Times New Roman"/>
          <w:sz w:val="24"/>
        </w:rPr>
        <w:t>️ Harap periksa segera!</w:t>
      </w:r>
    </w:p>
    <w:p w:rsidR="005F6AF3" w:rsidRDefault="005F6AF3" w:rsidP="002B6390">
      <w:pPr>
        <w:pStyle w:val="NoSpacing"/>
        <w:spacing w:line="360" w:lineRule="auto"/>
        <w:rPr>
          <w:rStyle w:val="Strong"/>
          <w:b w:val="0"/>
          <w:bCs w:val="0"/>
        </w:rPr>
      </w:pPr>
    </w:p>
    <w:p w:rsidR="00180023" w:rsidRDefault="00180023" w:rsidP="002B6390">
      <w:pPr>
        <w:pStyle w:val="NoSpacing"/>
        <w:spacing w:line="360" w:lineRule="auto"/>
        <w:rPr>
          <w:rStyle w:val="Strong"/>
          <w:b w:val="0"/>
          <w:bCs w:val="0"/>
        </w:rPr>
      </w:pPr>
    </w:p>
    <w:p w:rsidR="00180023" w:rsidRDefault="00180023" w:rsidP="002B6390">
      <w:pPr>
        <w:pStyle w:val="NoSpacing"/>
        <w:spacing w:line="360" w:lineRule="auto"/>
        <w:rPr>
          <w:rStyle w:val="Strong"/>
          <w:b w:val="0"/>
          <w:bCs w:val="0"/>
        </w:rPr>
      </w:pPr>
    </w:p>
    <w:p w:rsidR="00180023" w:rsidRDefault="00180023" w:rsidP="002B6390">
      <w:pPr>
        <w:pStyle w:val="NoSpacing"/>
        <w:spacing w:line="360" w:lineRule="auto"/>
        <w:rPr>
          <w:rStyle w:val="Strong"/>
          <w:b w:val="0"/>
          <w:bCs w:val="0"/>
        </w:rPr>
      </w:pPr>
    </w:p>
    <w:p w:rsidR="00180023" w:rsidRPr="002D0408" w:rsidRDefault="00180023" w:rsidP="00180023">
      <w:pPr>
        <w:pStyle w:val="BodyText"/>
        <w:spacing w:before="23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Implementasi/</w:t>
      </w:r>
      <w:r w:rsidRPr="002D0408">
        <w:rPr>
          <w:rFonts w:ascii="Times New Roman" w:hAnsi="Times New Roman" w:cs="Times New Roman"/>
          <w:b/>
          <w:sz w:val="24"/>
          <w:szCs w:val="24"/>
        </w:rPr>
        <w:t>Link Source Code</w:t>
      </w:r>
    </w:p>
    <w:p w:rsidR="00180023" w:rsidRPr="00302E29" w:rsidRDefault="00180023" w:rsidP="00180023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02E29">
        <w:rPr>
          <w:rFonts w:ascii="Times New Roman" w:hAnsi="Times New Roman" w:cs="Times New Roman"/>
          <w:noProof/>
          <w:sz w:val="24"/>
          <w:szCs w:val="24"/>
        </w:rPr>
        <w:t xml:space="preserve">Youtube: </w:t>
      </w:r>
      <w:hyperlink r:id="rId9" w:history="1">
        <w:r w:rsidRPr="00302E2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https://youtu.be/j8A5pVdDCMo</w:t>
        </w:r>
      </w:hyperlink>
      <w:r w:rsidRPr="00302E2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80023" w:rsidRPr="00302E29" w:rsidRDefault="00180023" w:rsidP="00180023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02E29">
        <w:rPr>
          <w:rFonts w:ascii="Times New Roman" w:hAnsi="Times New Roman" w:cs="Times New Roman"/>
          <w:noProof/>
          <w:sz w:val="24"/>
          <w:szCs w:val="24"/>
        </w:rPr>
        <w:t xml:space="preserve">GitHub: </w:t>
      </w:r>
      <w:hyperlink r:id="rId10" w:history="1">
        <w:r w:rsidRPr="00302E2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https://github.com/devispringga/kelompok-8.git</w:t>
        </w:r>
      </w:hyperlink>
      <w:r w:rsidRPr="00302E2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80023" w:rsidRDefault="00180023" w:rsidP="00180023">
      <w:pPr>
        <w:pStyle w:val="NoSpacing"/>
        <w:spacing w:line="360" w:lineRule="auto"/>
        <w:rPr>
          <w:rStyle w:val="Strong"/>
          <w:b w:val="0"/>
          <w:bCs w:val="0"/>
        </w:rPr>
      </w:pPr>
      <w:r w:rsidRPr="00302E29">
        <w:rPr>
          <w:rFonts w:ascii="Times New Roman" w:hAnsi="Times New Roman" w:cs="Times New Roman"/>
          <w:noProof/>
          <w:sz w:val="24"/>
          <w:szCs w:val="24"/>
        </w:rPr>
        <w:t xml:space="preserve">Wokwi: </w:t>
      </w:r>
      <w:hyperlink r:id="rId11" w:history="1">
        <w:r w:rsidRPr="00302E2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https://wokwi.com/projects/429201032127397889</w:t>
        </w:r>
      </w:hyperlink>
    </w:p>
    <w:p w:rsidR="00180023" w:rsidRDefault="00180023" w:rsidP="002B6390">
      <w:pPr>
        <w:pStyle w:val="NoSpacing"/>
        <w:spacing w:line="360" w:lineRule="auto"/>
        <w:rPr>
          <w:rStyle w:val="Strong"/>
          <w:b w:val="0"/>
          <w:bCs w:val="0"/>
        </w:rPr>
      </w:pPr>
    </w:p>
    <w:p w:rsidR="00180023" w:rsidRPr="002D0408" w:rsidRDefault="00180023" w:rsidP="001800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131313"/>
          <w:sz w:val="24"/>
          <w:szCs w:val="21"/>
        </w:rPr>
      </w:pPr>
      <w:r w:rsidRPr="002D0408">
        <w:rPr>
          <w:rFonts w:ascii="Times New Roman" w:hAnsi="Times New Roman" w:cs="Times New Roman"/>
          <w:b/>
          <w:color w:val="131313"/>
          <w:sz w:val="24"/>
          <w:szCs w:val="21"/>
        </w:rPr>
        <w:t xml:space="preserve">Pembagian Tugas: </w:t>
      </w:r>
    </w:p>
    <w:p w:rsidR="00180023" w:rsidRDefault="00180023" w:rsidP="00180023">
      <w:pPr>
        <w:pStyle w:val="NoSpacing"/>
        <w:spacing w:line="360" w:lineRule="auto"/>
        <w:jc w:val="both"/>
        <w:rPr>
          <w:rFonts w:ascii="Times New Roman" w:hAnsi="Times New Roman" w:cs="Times New Roman"/>
          <w:color w:val="131313"/>
          <w:sz w:val="24"/>
          <w:szCs w:val="21"/>
        </w:rPr>
      </w:pPr>
      <w:r w:rsidRPr="00504659">
        <w:rPr>
          <w:rFonts w:ascii="Times New Roman" w:hAnsi="Times New Roman" w:cs="Times New Roman"/>
          <w:b/>
          <w:color w:val="131313"/>
          <w:sz w:val="24"/>
          <w:szCs w:val="21"/>
        </w:rPr>
        <w:t>Aprizal (21552011096)</w:t>
      </w:r>
      <w:r w:rsidRPr="002D0408">
        <w:rPr>
          <w:rFonts w:ascii="Times New Roman" w:hAnsi="Times New Roman" w:cs="Times New Roman"/>
          <w:color w:val="131313"/>
          <w:sz w:val="24"/>
          <w:szCs w:val="21"/>
        </w:rPr>
        <w:t>: Membuat kode untuk membaca data LED dan menyusu</w:t>
      </w:r>
      <w:r>
        <w:rPr>
          <w:rFonts w:ascii="Times New Roman" w:hAnsi="Times New Roman" w:cs="Times New Roman"/>
          <w:color w:val="131313"/>
          <w:sz w:val="24"/>
          <w:szCs w:val="21"/>
        </w:rPr>
        <w:t>n laporan.</w:t>
      </w:r>
    </w:p>
    <w:p w:rsidR="00180023" w:rsidRDefault="00180023" w:rsidP="00180023">
      <w:pPr>
        <w:pStyle w:val="NoSpacing"/>
        <w:spacing w:line="360" w:lineRule="auto"/>
        <w:jc w:val="both"/>
        <w:rPr>
          <w:rFonts w:ascii="Times New Roman" w:hAnsi="Times New Roman" w:cs="Times New Roman"/>
          <w:color w:val="131313"/>
          <w:sz w:val="24"/>
          <w:szCs w:val="21"/>
        </w:rPr>
      </w:pPr>
      <w:r w:rsidRPr="00504659">
        <w:rPr>
          <w:rFonts w:ascii="Times New Roman" w:hAnsi="Times New Roman" w:cs="Times New Roman"/>
          <w:b/>
          <w:color w:val="131313"/>
          <w:sz w:val="24"/>
          <w:szCs w:val="21"/>
        </w:rPr>
        <w:t>Kurniawan (21552011351)</w:t>
      </w:r>
      <w:r w:rsidRPr="002D0408">
        <w:rPr>
          <w:rFonts w:ascii="Times New Roman" w:hAnsi="Times New Roman" w:cs="Times New Roman"/>
          <w:color w:val="131313"/>
          <w:sz w:val="24"/>
          <w:szCs w:val="21"/>
        </w:rPr>
        <w:t xml:space="preserve">: Menyusun/membuat presentasi dan dokumentasi video. </w:t>
      </w:r>
    </w:p>
    <w:p w:rsidR="00180023" w:rsidRPr="002D0408" w:rsidRDefault="00180023" w:rsidP="00180023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504659">
        <w:rPr>
          <w:rFonts w:ascii="Times New Roman" w:hAnsi="Times New Roman" w:cs="Times New Roman"/>
          <w:b/>
          <w:color w:val="131313"/>
          <w:sz w:val="24"/>
          <w:szCs w:val="21"/>
        </w:rPr>
        <w:t>Devis Pringga (23552012004)</w:t>
      </w:r>
      <w:r w:rsidRPr="002D0408">
        <w:rPr>
          <w:rFonts w:ascii="Times New Roman" w:hAnsi="Times New Roman" w:cs="Times New Roman"/>
          <w:color w:val="131313"/>
          <w:sz w:val="24"/>
          <w:szCs w:val="21"/>
        </w:rPr>
        <w:t>: Konfigurasi/membuat kode untuk membaca data, komponen dan integrasi dengan webhook/twilio dan whatsapp.</w:t>
      </w:r>
    </w:p>
    <w:p w:rsidR="00180023" w:rsidRPr="00302E29" w:rsidRDefault="00180023" w:rsidP="0018002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6AF3" w:rsidRPr="006D6739" w:rsidRDefault="005F6AF3" w:rsidP="005F6AF3">
      <w:pPr>
        <w:spacing w:line="360" w:lineRule="auto"/>
        <w:rPr>
          <w:sz w:val="24"/>
          <w:szCs w:val="24"/>
        </w:rPr>
      </w:pPr>
      <w:r w:rsidRPr="006D6739">
        <w:rPr>
          <w:rStyle w:val="Strong"/>
          <w:rFonts w:ascii="Times New Roman" w:hAnsi="Times New Roman" w:cs="Times New Roman"/>
          <w:bCs w:val="0"/>
          <w:sz w:val="24"/>
          <w:szCs w:val="24"/>
        </w:rPr>
        <w:t>Gambar Konfigurasi Program</w:t>
      </w:r>
    </w:p>
    <w:p w:rsidR="002C79F7" w:rsidRPr="005F6AF3" w:rsidRDefault="002C79F7" w:rsidP="005F6AF3">
      <w:pPr>
        <w:pStyle w:val="NoSpacing"/>
        <w:numPr>
          <w:ilvl w:val="1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F6AF3">
        <w:rPr>
          <w:rFonts w:ascii="Times New Roman" w:hAnsi="Times New Roman" w:cs="Times New Roman"/>
          <w:sz w:val="24"/>
          <w:szCs w:val="24"/>
        </w:rPr>
        <w:t>Halaman</w:t>
      </w:r>
      <w:r w:rsidR="009217A0">
        <w:rPr>
          <w:rFonts w:ascii="Times New Roman" w:hAnsi="Times New Roman" w:cs="Times New Roman"/>
          <w:sz w:val="24"/>
          <w:szCs w:val="24"/>
        </w:rPr>
        <w:t xml:space="preserve"> Utama Wokwi</w:t>
      </w:r>
    </w:p>
    <w:p w:rsidR="002C79F7" w:rsidRPr="005F6AF3" w:rsidRDefault="00A75C34" w:rsidP="005F6AF3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F6AF3">
        <w:rPr>
          <w:rFonts w:ascii="Times New Roman" w:hAnsi="Times New Roman" w:cs="Times New Roman"/>
          <w:sz w:val="24"/>
          <w:szCs w:val="24"/>
        </w:rPr>
        <w:t>Suhu &lt; 8 led hijau menyala tanpa mengirim notifikasi ke WhatsApp</w:t>
      </w:r>
    </w:p>
    <w:p w:rsidR="00A75C34" w:rsidRPr="005F6AF3" w:rsidRDefault="00A75C34" w:rsidP="005F6AF3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C79F7" w:rsidRDefault="00C028C4" w:rsidP="002C79F7">
      <w:pPr>
        <w:pStyle w:val="NoSpacing"/>
        <w:rPr>
          <w:rFonts w:ascii="Times New Roman" w:hAnsi="Times New Roman" w:cs="Times New Roman"/>
        </w:rPr>
      </w:pPr>
      <w:r w:rsidRPr="00C028C4">
        <w:rPr>
          <w:rFonts w:ascii="Times New Roman" w:hAnsi="Times New Roman" w:cs="Times New Roman"/>
          <w:noProof/>
        </w:rPr>
        <w:drawing>
          <wp:inline distT="0" distB="0" distL="0" distR="0" wp14:anchorId="3C2789E7" wp14:editId="0D29F5BC">
            <wp:extent cx="6120765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F7" w:rsidRDefault="002C79F7" w:rsidP="005F6AF3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2C79F7" w:rsidRPr="005F6AF3" w:rsidRDefault="002C79F7" w:rsidP="005F6AF3">
      <w:pPr>
        <w:pStyle w:val="NoSpacing"/>
        <w:numPr>
          <w:ilvl w:val="1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5F6AF3">
        <w:rPr>
          <w:rFonts w:ascii="Times New Roman" w:hAnsi="Times New Roman" w:cs="Times New Roman"/>
          <w:sz w:val="24"/>
        </w:rPr>
        <w:t>Halaman Rangkaian</w:t>
      </w:r>
      <w:r w:rsidR="00C028C4" w:rsidRPr="005F6AF3">
        <w:rPr>
          <w:rFonts w:ascii="Times New Roman" w:hAnsi="Times New Roman" w:cs="Times New Roman"/>
          <w:sz w:val="24"/>
        </w:rPr>
        <w:t xml:space="preserve"> </w:t>
      </w:r>
      <w:r w:rsidRPr="005F6AF3">
        <w:rPr>
          <w:rFonts w:ascii="Times New Roman" w:hAnsi="Times New Roman" w:cs="Times New Roman"/>
          <w:sz w:val="24"/>
        </w:rPr>
        <w:t>Komponen</w:t>
      </w:r>
    </w:p>
    <w:p w:rsidR="002C79F7" w:rsidRPr="005F6AF3" w:rsidRDefault="00A75C34" w:rsidP="005F6AF3">
      <w:pPr>
        <w:pStyle w:val="NoSpacing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5F6AF3">
        <w:rPr>
          <w:rFonts w:ascii="Times New Roman" w:hAnsi="Times New Roman" w:cs="Times New Roman"/>
          <w:sz w:val="24"/>
        </w:rPr>
        <w:t xml:space="preserve">Suhu </w:t>
      </w:r>
      <w:r w:rsidR="00D66AC4" w:rsidRPr="005F6AF3">
        <w:rPr>
          <w:rFonts w:ascii="Times New Roman" w:hAnsi="Times New Roman" w:cs="Times New Roman"/>
          <w:sz w:val="24"/>
        </w:rPr>
        <w:t>&gt;</w:t>
      </w:r>
      <w:r w:rsidRPr="005F6AF3">
        <w:rPr>
          <w:rFonts w:ascii="Times New Roman" w:hAnsi="Times New Roman" w:cs="Times New Roman"/>
          <w:sz w:val="24"/>
        </w:rPr>
        <w:t xml:space="preserve"> 8 led </w:t>
      </w:r>
      <w:r w:rsidR="00D66AC4" w:rsidRPr="005F6AF3">
        <w:rPr>
          <w:rFonts w:ascii="Times New Roman" w:hAnsi="Times New Roman" w:cs="Times New Roman"/>
          <w:sz w:val="24"/>
        </w:rPr>
        <w:t>merah</w:t>
      </w:r>
      <w:r w:rsidRPr="005F6AF3">
        <w:rPr>
          <w:rFonts w:ascii="Times New Roman" w:hAnsi="Times New Roman" w:cs="Times New Roman"/>
          <w:sz w:val="24"/>
        </w:rPr>
        <w:t xml:space="preserve"> menyala </w:t>
      </w:r>
      <w:r w:rsidR="00D66AC4" w:rsidRPr="005F6AF3">
        <w:rPr>
          <w:rFonts w:ascii="Times New Roman" w:hAnsi="Times New Roman" w:cs="Times New Roman"/>
          <w:sz w:val="24"/>
        </w:rPr>
        <w:t>otomatis</w:t>
      </w:r>
      <w:r w:rsidRPr="005F6AF3">
        <w:rPr>
          <w:rFonts w:ascii="Times New Roman" w:hAnsi="Times New Roman" w:cs="Times New Roman"/>
          <w:sz w:val="24"/>
        </w:rPr>
        <w:t xml:space="preserve"> mengirim notifikasi ke WhatsApp</w:t>
      </w:r>
    </w:p>
    <w:p w:rsidR="00A75C34" w:rsidRPr="005F6AF3" w:rsidRDefault="00A75C34" w:rsidP="005F6AF3">
      <w:pPr>
        <w:pStyle w:val="NoSpacing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2C79F7" w:rsidRDefault="00A75C34" w:rsidP="002C79F7">
      <w:pPr>
        <w:pStyle w:val="NoSpacing"/>
        <w:rPr>
          <w:rFonts w:ascii="Times New Roman" w:hAnsi="Times New Roman" w:cs="Times New Roman"/>
        </w:rPr>
      </w:pPr>
      <w:r w:rsidRPr="00A75C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8AD777" wp14:editId="36B0E31D">
            <wp:extent cx="6120765" cy="2719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F3" w:rsidRPr="005F6AF3" w:rsidRDefault="005F6AF3" w:rsidP="005F6AF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2C79F7" w:rsidRPr="005F6AF3" w:rsidRDefault="002C79F7" w:rsidP="005F6AF3">
      <w:pPr>
        <w:pStyle w:val="NoSpacing"/>
        <w:numPr>
          <w:ilvl w:val="1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5F6AF3">
        <w:rPr>
          <w:rFonts w:ascii="Times New Roman" w:hAnsi="Times New Roman" w:cs="Times New Roman"/>
          <w:sz w:val="24"/>
        </w:rPr>
        <w:t>Source Code</w:t>
      </w:r>
    </w:p>
    <w:p w:rsidR="002C79F7" w:rsidRPr="005F6AF3" w:rsidRDefault="002C79F7" w:rsidP="005F6AF3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</w:rPr>
      </w:pPr>
    </w:p>
    <w:p w:rsidR="002C79F7" w:rsidRPr="00DE74C3" w:rsidRDefault="00BC6E42" w:rsidP="002C79F7">
      <w:pPr>
        <w:pStyle w:val="NoSpacing"/>
        <w:rPr>
          <w:rFonts w:ascii="Times New Roman" w:hAnsi="Times New Roman" w:cs="Times New Roman"/>
        </w:rPr>
      </w:pPr>
      <w:r w:rsidRPr="00BC6E42">
        <w:rPr>
          <w:rFonts w:ascii="Times New Roman" w:hAnsi="Times New Roman" w:cs="Times New Roman"/>
          <w:noProof/>
        </w:rPr>
        <w:drawing>
          <wp:inline distT="0" distB="0" distL="0" distR="0" wp14:anchorId="5858EEFD" wp14:editId="2DF2AD75">
            <wp:extent cx="6120765" cy="2719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F7" w:rsidRDefault="002C79F7" w:rsidP="005F6AF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2C79F7" w:rsidRPr="005F6AF3" w:rsidRDefault="002C79F7" w:rsidP="005F6AF3">
      <w:pPr>
        <w:pStyle w:val="NoSpacing"/>
        <w:numPr>
          <w:ilvl w:val="1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5F6AF3">
        <w:rPr>
          <w:rFonts w:ascii="Times New Roman" w:hAnsi="Times New Roman" w:cs="Times New Roman"/>
          <w:sz w:val="24"/>
        </w:rPr>
        <w:t>Konfigurasi Webhook</w:t>
      </w:r>
    </w:p>
    <w:p w:rsidR="002C79F7" w:rsidRPr="005F6AF3" w:rsidRDefault="002C79F7" w:rsidP="005F6AF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2C79F7" w:rsidRDefault="002C79F7" w:rsidP="002C79F7">
      <w:pPr>
        <w:pStyle w:val="NoSpacing"/>
        <w:rPr>
          <w:rFonts w:ascii="Times New Roman" w:hAnsi="Times New Roman" w:cs="Times New Roman"/>
        </w:rPr>
      </w:pPr>
      <w:r w:rsidRPr="004F3B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CCACDA" wp14:editId="0E1016FE">
            <wp:extent cx="59436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F7" w:rsidRPr="00302E29" w:rsidRDefault="002C79F7" w:rsidP="00302E2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2C79F7" w:rsidRPr="00302E29" w:rsidRDefault="002C79F7" w:rsidP="00302E29">
      <w:pPr>
        <w:pStyle w:val="NoSpacing"/>
        <w:numPr>
          <w:ilvl w:val="1"/>
          <w:numId w:val="12"/>
        </w:num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302E29">
        <w:rPr>
          <w:rFonts w:ascii="Times New Roman" w:hAnsi="Times New Roman" w:cs="Times New Roman"/>
          <w:sz w:val="24"/>
        </w:rPr>
        <w:t>Notifikasi WhatsApp</w:t>
      </w:r>
    </w:p>
    <w:p w:rsidR="002C79F7" w:rsidRPr="00302E29" w:rsidRDefault="002C79F7" w:rsidP="00302E2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2C79F7" w:rsidRPr="00DE74C3" w:rsidRDefault="002C79F7" w:rsidP="002C79F7">
      <w:pPr>
        <w:pStyle w:val="NoSpacing"/>
        <w:rPr>
          <w:rFonts w:ascii="Times New Roman" w:hAnsi="Times New Roman" w:cs="Times New Roman"/>
        </w:rPr>
      </w:pPr>
      <w:r w:rsidRPr="00DE74C3">
        <w:rPr>
          <w:rFonts w:ascii="Times New Roman" w:hAnsi="Times New Roman" w:cs="Times New Roman"/>
          <w:noProof/>
        </w:rPr>
        <w:drawing>
          <wp:inline distT="0" distB="0" distL="0" distR="0" wp14:anchorId="1A4EC20D" wp14:editId="5A7733E7">
            <wp:extent cx="5943600" cy="3167380"/>
            <wp:effectExtent l="0" t="0" r="0" b="0"/>
            <wp:docPr id="4" name="Picture 4" descr="E:\TUGAS-TUGAS\SEMESTER GENAP 2024-2025\8. Sistem Mikrokontroler TIF RM 22 CNS Bpk. Muchamad Rusdan, S.T., M.T\Project Mini UTS\UTS\2025-04-24_19-0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TUGAS-TUGAS\SEMESTER GENAP 2024-2025\8. Sistem Mikrokontroler TIF RM 22 CNS Bpk. Muchamad Rusdan, S.T., M.T\Project Mini UTS\UTS\2025-04-24_19-03-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F7" w:rsidRDefault="002C79F7" w:rsidP="00302E2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79F7" w:rsidRPr="00EC5345" w:rsidRDefault="009854A3" w:rsidP="00E760D0">
      <w:pPr>
        <w:pStyle w:val="NoSpacing"/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  <w:r w:rsidRPr="00EC5345">
        <w:rPr>
          <w:rFonts w:ascii="Times New Roman" w:hAnsi="Times New Roman" w:cs="Times New Roman"/>
          <w:b/>
          <w:sz w:val="24"/>
          <w:szCs w:val="24"/>
        </w:rPr>
        <w:t xml:space="preserve">Refleksi </w:t>
      </w:r>
      <w:r w:rsidRPr="00EC5345">
        <w:rPr>
          <w:rFonts w:ascii="Times New Roman" w:hAnsi="Times New Roman" w:cs="Times New Roman"/>
          <w:b/>
          <w:sz w:val="24"/>
          <w:szCs w:val="24"/>
        </w:rPr>
        <w:t>terhadap proses pembuatan proyek mini</w:t>
      </w:r>
      <w:r w:rsidRPr="00EC5345">
        <w:rPr>
          <w:rFonts w:ascii="Times New Roman" w:hAnsi="Times New Roman" w:cs="Times New Roman"/>
          <w:b/>
          <w:sz w:val="24"/>
          <w:szCs w:val="24"/>
        </w:rPr>
        <w:t>,</w:t>
      </w:r>
      <w:r w:rsidRPr="00EC5345">
        <w:rPr>
          <w:rFonts w:ascii="Times New Roman" w:hAnsi="Times New Roman" w:cs="Times New Roman"/>
          <w:b/>
          <w:sz w:val="24"/>
          <w:szCs w:val="24"/>
        </w:rPr>
        <w:t xml:space="preserve"> tantangan terbesar </w:t>
      </w:r>
      <w:r w:rsidRPr="00EC5345">
        <w:rPr>
          <w:rFonts w:ascii="Times New Roman" w:hAnsi="Times New Roman" w:cs="Times New Roman"/>
          <w:b/>
          <w:sz w:val="24"/>
          <w:szCs w:val="24"/>
        </w:rPr>
        <w:t>di</w:t>
      </w:r>
      <w:r w:rsidRPr="00EC5345">
        <w:rPr>
          <w:rFonts w:ascii="Times New Roman" w:hAnsi="Times New Roman" w:cs="Times New Roman"/>
          <w:b/>
          <w:sz w:val="24"/>
          <w:szCs w:val="24"/>
        </w:rPr>
        <w:t>hadapi</w:t>
      </w:r>
      <w:r w:rsidRPr="00EC5345">
        <w:rPr>
          <w:rFonts w:ascii="Times New Roman" w:hAnsi="Times New Roman" w:cs="Times New Roman"/>
          <w:b/>
          <w:sz w:val="24"/>
          <w:szCs w:val="24"/>
        </w:rPr>
        <w:t xml:space="preserve"> serta</w:t>
      </w:r>
      <w:r w:rsidRPr="00EC5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5345">
        <w:rPr>
          <w:rFonts w:ascii="Times New Roman" w:hAnsi="Times New Roman" w:cs="Times New Roman"/>
          <w:b/>
          <w:sz w:val="24"/>
          <w:szCs w:val="24"/>
        </w:rPr>
        <w:t>solusinya</w:t>
      </w:r>
      <w:r w:rsidR="00EC5345" w:rsidRPr="00EC5345">
        <w:rPr>
          <w:rFonts w:ascii="Times New Roman" w:hAnsi="Times New Roman" w:cs="Times New Roman"/>
          <w:b/>
          <w:sz w:val="24"/>
          <w:szCs w:val="24"/>
        </w:rPr>
        <w:t>.</w:t>
      </w:r>
    </w:p>
    <w:p w:rsidR="002C79F7" w:rsidRPr="00EC5345" w:rsidRDefault="00EC5345" w:rsidP="00EC5345">
      <w:pPr>
        <w:pStyle w:val="NoSpacing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5345">
        <w:rPr>
          <w:rFonts w:ascii="Times New Roman" w:hAnsi="Times New Roman" w:cs="Times New Roman"/>
          <w:noProof/>
          <w:sz w:val="24"/>
          <w:szCs w:val="24"/>
        </w:rPr>
        <w:t xml:space="preserve">Terdapat banyak tipe ESP32 sehingga mendapat kesulitan merangkai </w:t>
      </w:r>
      <w:r>
        <w:rPr>
          <w:rFonts w:ascii="Times New Roman" w:hAnsi="Times New Roman" w:cs="Times New Roman"/>
          <w:noProof/>
          <w:sz w:val="24"/>
          <w:szCs w:val="24"/>
        </w:rPr>
        <w:t>dalam</w:t>
      </w:r>
      <w:r w:rsidRPr="00EC5345">
        <w:rPr>
          <w:rFonts w:ascii="Times New Roman" w:hAnsi="Times New Roman" w:cs="Times New Roman"/>
          <w:noProof/>
          <w:sz w:val="24"/>
          <w:szCs w:val="24"/>
        </w:rPr>
        <w:t xml:space="preserve"> menyesuaikan kode. Untuk solusi harus lebih banyak mencari referensi.</w:t>
      </w:r>
    </w:p>
    <w:p w:rsidR="002C79F7" w:rsidRPr="00302E29" w:rsidRDefault="002C79F7" w:rsidP="00EC5345">
      <w:pPr>
        <w:pStyle w:val="NoSpacing"/>
        <w:spacing w:line="360" w:lineRule="auto"/>
        <w:jc w:val="both"/>
        <w:rPr>
          <w:noProof/>
          <w:sz w:val="24"/>
          <w:szCs w:val="24"/>
        </w:rPr>
      </w:pPr>
    </w:p>
    <w:p w:rsidR="00BD7EBD" w:rsidRPr="00302E29" w:rsidRDefault="002C79F7" w:rsidP="00302E29">
      <w:pPr>
        <w:pStyle w:val="Footer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E29">
        <w:rPr>
          <w:rFonts w:ascii="Times New Roman" w:hAnsi="Times New Roman" w:cs="Times New Roman"/>
          <w:i/>
          <w:iCs/>
          <w:sz w:val="24"/>
          <w:szCs w:val="24"/>
        </w:rPr>
        <w:t>Terima Kasih</w:t>
      </w:r>
    </w:p>
    <w:sectPr w:rsidR="00BD7EBD" w:rsidRPr="00302E29" w:rsidSect="00C64C9D">
      <w:pgSz w:w="11907" w:h="16840" w:code="9"/>
      <w:pgMar w:top="226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0C3" w:rsidRDefault="00EA70C3" w:rsidP="005F6AF3">
      <w:pPr>
        <w:spacing w:after="0" w:line="240" w:lineRule="auto"/>
      </w:pPr>
      <w:r>
        <w:separator/>
      </w:r>
    </w:p>
  </w:endnote>
  <w:endnote w:type="continuationSeparator" w:id="0">
    <w:p w:rsidR="00EA70C3" w:rsidRDefault="00EA70C3" w:rsidP="005F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0C3" w:rsidRDefault="00EA70C3" w:rsidP="005F6AF3">
      <w:pPr>
        <w:spacing w:after="0" w:line="240" w:lineRule="auto"/>
      </w:pPr>
      <w:r>
        <w:separator/>
      </w:r>
    </w:p>
  </w:footnote>
  <w:footnote w:type="continuationSeparator" w:id="0">
    <w:p w:rsidR="00EA70C3" w:rsidRDefault="00EA70C3" w:rsidP="005F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9044C0"/>
    <w:multiLevelType w:val="multilevel"/>
    <w:tmpl w:val="6EE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A6723"/>
    <w:multiLevelType w:val="hybridMultilevel"/>
    <w:tmpl w:val="6BE6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E7705"/>
    <w:multiLevelType w:val="multilevel"/>
    <w:tmpl w:val="831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B5787"/>
    <w:multiLevelType w:val="hybridMultilevel"/>
    <w:tmpl w:val="2FD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D3456"/>
    <w:multiLevelType w:val="multilevel"/>
    <w:tmpl w:val="10C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A0FA5"/>
    <w:multiLevelType w:val="multilevel"/>
    <w:tmpl w:val="D3B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A4A65"/>
    <w:multiLevelType w:val="hybridMultilevel"/>
    <w:tmpl w:val="6C4C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0163E"/>
    <w:multiLevelType w:val="multilevel"/>
    <w:tmpl w:val="F47C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66EC5"/>
    <w:multiLevelType w:val="multilevel"/>
    <w:tmpl w:val="7C8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936A1"/>
    <w:multiLevelType w:val="multilevel"/>
    <w:tmpl w:val="EF4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23398"/>
    <w:multiLevelType w:val="multilevel"/>
    <w:tmpl w:val="011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25295"/>
    <w:multiLevelType w:val="multilevel"/>
    <w:tmpl w:val="D60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C6625"/>
    <w:multiLevelType w:val="multilevel"/>
    <w:tmpl w:val="AF1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806DA"/>
    <w:multiLevelType w:val="multilevel"/>
    <w:tmpl w:val="EE1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070C6"/>
    <w:multiLevelType w:val="hybridMultilevel"/>
    <w:tmpl w:val="F0CA1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E09258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F3F2C"/>
    <w:multiLevelType w:val="hybridMultilevel"/>
    <w:tmpl w:val="91F2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95322"/>
    <w:multiLevelType w:val="hybridMultilevel"/>
    <w:tmpl w:val="30B8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A48DA"/>
    <w:multiLevelType w:val="multilevel"/>
    <w:tmpl w:val="1014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34ADC"/>
    <w:multiLevelType w:val="multilevel"/>
    <w:tmpl w:val="41F6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C62E8"/>
    <w:multiLevelType w:val="hybridMultilevel"/>
    <w:tmpl w:val="3520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03BE5"/>
    <w:multiLevelType w:val="multilevel"/>
    <w:tmpl w:val="3A98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943C8"/>
    <w:multiLevelType w:val="hybridMultilevel"/>
    <w:tmpl w:val="14E2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4764"/>
    <w:multiLevelType w:val="hybridMultilevel"/>
    <w:tmpl w:val="0304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20"/>
  </w:num>
  <w:num w:numId="12">
    <w:abstractNumId w:val="29"/>
  </w:num>
  <w:num w:numId="13">
    <w:abstractNumId w:val="11"/>
  </w:num>
  <w:num w:numId="14">
    <w:abstractNumId w:val="27"/>
  </w:num>
  <w:num w:numId="15">
    <w:abstractNumId w:val="9"/>
  </w:num>
  <w:num w:numId="16">
    <w:abstractNumId w:val="17"/>
  </w:num>
  <w:num w:numId="17">
    <w:abstractNumId w:val="22"/>
  </w:num>
  <w:num w:numId="18">
    <w:abstractNumId w:val="16"/>
  </w:num>
  <w:num w:numId="19">
    <w:abstractNumId w:val="13"/>
  </w:num>
  <w:num w:numId="20">
    <w:abstractNumId w:val="19"/>
  </w:num>
  <w:num w:numId="21">
    <w:abstractNumId w:val="18"/>
  </w:num>
  <w:num w:numId="22">
    <w:abstractNumId w:val="14"/>
  </w:num>
  <w:num w:numId="23">
    <w:abstractNumId w:val="21"/>
  </w:num>
  <w:num w:numId="24">
    <w:abstractNumId w:val="10"/>
  </w:num>
  <w:num w:numId="25">
    <w:abstractNumId w:val="12"/>
  </w:num>
  <w:num w:numId="26">
    <w:abstractNumId w:val="25"/>
  </w:num>
  <w:num w:numId="27">
    <w:abstractNumId w:val="15"/>
  </w:num>
  <w:num w:numId="28">
    <w:abstractNumId w:val="24"/>
  </w:num>
  <w:num w:numId="29">
    <w:abstractNumId w:val="23"/>
  </w:num>
  <w:num w:numId="30">
    <w:abstractNumId w:val="31"/>
  </w:num>
  <w:num w:numId="31">
    <w:abstractNumId w:val="3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2621"/>
    <w:rsid w:val="00077DD5"/>
    <w:rsid w:val="00100AEA"/>
    <w:rsid w:val="00106BC9"/>
    <w:rsid w:val="00110EB2"/>
    <w:rsid w:val="001169AA"/>
    <w:rsid w:val="00126066"/>
    <w:rsid w:val="0015074B"/>
    <w:rsid w:val="00180023"/>
    <w:rsid w:val="001D0074"/>
    <w:rsid w:val="00204BF2"/>
    <w:rsid w:val="002312F5"/>
    <w:rsid w:val="002375BE"/>
    <w:rsid w:val="002414B6"/>
    <w:rsid w:val="00242343"/>
    <w:rsid w:val="00250BFF"/>
    <w:rsid w:val="0029639D"/>
    <w:rsid w:val="002B6390"/>
    <w:rsid w:val="002C79F7"/>
    <w:rsid w:val="002D0408"/>
    <w:rsid w:val="002D621F"/>
    <w:rsid w:val="002F6479"/>
    <w:rsid w:val="003017B3"/>
    <w:rsid w:val="00302E29"/>
    <w:rsid w:val="00312F44"/>
    <w:rsid w:val="00326F90"/>
    <w:rsid w:val="003F4809"/>
    <w:rsid w:val="004007D0"/>
    <w:rsid w:val="00426A30"/>
    <w:rsid w:val="00484574"/>
    <w:rsid w:val="00490C76"/>
    <w:rsid w:val="00504659"/>
    <w:rsid w:val="005A5D80"/>
    <w:rsid w:val="005C5364"/>
    <w:rsid w:val="005F6AF3"/>
    <w:rsid w:val="006323DD"/>
    <w:rsid w:val="00642E24"/>
    <w:rsid w:val="00674F19"/>
    <w:rsid w:val="006D6739"/>
    <w:rsid w:val="00700B03"/>
    <w:rsid w:val="00710D13"/>
    <w:rsid w:val="00754147"/>
    <w:rsid w:val="00756931"/>
    <w:rsid w:val="00761966"/>
    <w:rsid w:val="00774FEB"/>
    <w:rsid w:val="007D6F3E"/>
    <w:rsid w:val="007E1778"/>
    <w:rsid w:val="008056A6"/>
    <w:rsid w:val="00833585"/>
    <w:rsid w:val="00873381"/>
    <w:rsid w:val="008B5E77"/>
    <w:rsid w:val="00916B5C"/>
    <w:rsid w:val="009217A0"/>
    <w:rsid w:val="00934C78"/>
    <w:rsid w:val="00936639"/>
    <w:rsid w:val="009404B8"/>
    <w:rsid w:val="009645F7"/>
    <w:rsid w:val="00977706"/>
    <w:rsid w:val="009854A3"/>
    <w:rsid w:val="009D3D5C"/>
    <w:rsid w:val="00A75C34"/>
    <w:rsid w:val="00AA1D8D"/>
    <w:rsid w:val="00AE2F32"/>
    <w:rsid w:val="00B37570"/>
    <w:rsid w:val="00B47730"/>
    <w:rsid w:val="00B51A5E"/>
    <w:rsid w:val="00B56B99"/>
    <w:rsid w:val="00B85099"/>
    <w:rsid w:val="00BA560B"/>
    <w:rsid w:val="00BC6E42"/>
    <w:rsid w:val="00BD7EBD"/>
    <w:rsid w:val="00BF05FF"/>
    <w:rsid w:val="00BF6D5D"/>
    <w:rsid w:val="00C028C4"/>
    <w:rsid w:val="00C10C32"/>
    <w:rsid w:val="00C64C9D"/>
    <w:rsid w:val="00C71882"/>
    <w:rsid w:val="00C749E4"/>
    <w:rsid w:val="00CB0664"/>
    <w:rsid w:val="00CB71E3"/>
    <w:rsid w:val="00D3135A"/>
    <w:rsid w:val="00D66AC4"/>
    <w:rsid w:val="00DD27DA"/>
    <w:rsid w:val="00E26752"/>
    <w:rsid w:val="00E55272"/>
    <w:rsid w:val="00E760D0"/>
    <w:rsid w:val="00E81FA4"/>
    <w:rsid w:val="00EA70C3"/>
    <w:rsid w:val="00EC5345"/>
    <w:rsid w:val="00ED105C"/>
    <w:rsid w:val="00EE4248"/>
    <w:rsid w:val="00F44773"/>
    <w:rsid w:val="00F708B0"/>
    <w:rsid w:val="00FC693F"/>
    <w:rsid w:val="00F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60B2C"/>
  <w14:defaultImageDpi w14:val="300"/>
  <w15:docId w15:val="{B2225328-BE8D-4FA9-A1AF-5923EC0E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D7E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E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kwi.com/projects/4292010321273978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devispringga/kelompok-8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8A5pVdDCM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BE76B-EB65-420C-BD5A-174D14C5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SMAN 20 GARUT</cp:lastModifiedBy>
  <cp:revision>153</cp:revision>
  <cp:lastPrinted>2025-05-07T12:13:00Z</cp:lastPrinted>
  <dcterms:created xsi:type="dcterms:W3CDTF">2025-05-04T11:15:00Z</dcterms:created>
  <dcterms:modified xsi:type="dcterms:W3CDTF">2025-05-07T12:13:00Z</dcterms:modified>
  <cp:category/>
</cp:coreProperties>
</file>